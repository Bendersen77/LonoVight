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4F12E0" w14:textId="77777777" w:rsidR="001924EF" w:rsidRDefault="00000000">
      <w:pPr>
        <w:pStyle w:val="Title"/>
      </w:pPr>
      <w:r>
        <w:t>BÁO CÁO VỀ SPRINT ĐẦU TIÊN</w:t>
      </w:r>
    </w:p>
    <w:p w14:paraId="0A036C2A" w14:textId="75D77423" w:rsidR="00F053A6" w:rsidRPr="00F053A6" w:rsidRDefault="00F053A6" w:rsidP="00F053A6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NHÓM </w:t>
      </w:r>
      <w:r w:rsidR="005F0BB8">
        <w:rPr>
          <w:b/>
          <w:bCs/>
          <w:sz w:val="36"/>
          <w:szCs w:val="36"/>
        </w:rPr>
        <w:t>13</w:t>
      </w:r>
      <w:r w:rsidRPr="00F053A6">
        <w:rPr>
          <w:b/>
          <w:bCs/>
          <w:sz w:val="36"/>
          <w:szCs w:val="36"/>
        </w:rPr>
        <w:t xml:space="preserve"> – Website </w:t>
      </w:r>
      <w:proofErr w:type="spellStart"/>
      <w:r w:rsidR="005F0BB8">
        <w:rPr>
          <w:b/>
          <w:bCs/>
          <w:sz w:val="36"/>
          <w:szCs w:val="36"/>
        </w:rPr>
        <w:t>đọc</w:t>
      </w:r>
      <w:proofErr w:type="spellEnd"/>
      <w:r w:rsidR="005F0BB8">
        <w:rPr>
          <w:b/>
          <w:bCs/>
          <w:sz w:val="36"/>
          <w:szCs w:val="36"/>
        </w:rPr>
        <w:t xml:space="preserve"> </w:t>
      </w:r>
      <w:proofErr w:type="spellStart"/>
      <w:r w:rsidR="005F0BB8">
        <w:rPr>
          <w:b/>
          <w:bCs/>
          <w:sz w:val="36"/>
          <w:szCs w:val="36"/>
        </w:rPr>
        <w:t>truyện</w:t>
      </w:r>
      <w:proofErr w:type="spellEnd"/>
      <w:r w:rsidR="005F0BB8">
        <w:rPr>
          <w:b/>
          <w:bCs/>
          <w:sz w:val="36"/>
          <w:szCs w:val="36"/>
        </w:rPr>
        <w:t xml:space="preserve"> </w:t>
      </w:r>
      <w:proofErr w:type="spellStart"/>
      <w:r w:rsidR="005F0BB8">
        <w:rPr>
          <w:b/>
          <w:bCs/>
          <w:sz w:val="36"/>
          <w:szCs w:val="36"/>
        </w:rPr>
        <w:t>tiểu</w:t>
      </w:r>
      <w:proofErr w:type="spellEnd"/>
      <w:r w:rsidR="005F0BB8">
        <w:rPr>
          <w:b/>
          <w:bCs/>
          <w:sz w:val="36"/>
          <w:szCs w:val="36"/>
        </w:rPr>
        <w:t xml:space="preserve"> </w:t>
      </w:r>
      <w:proofErr w:type="spellStart"/>
      <w:r w:rsidR="005F0BB8">
        <w:rPr>
          <w:b/>
          <w:bCs/>
          <w:sz w:val="36"/>
          <w:szCs w:val="36"/>
        </w:rPr>
        <w:t>thuyết</w:t>
      </w:r>
      <w:proofErr w:type="spellEnd"/>
    </w:p>
    <w:p w14:paraId="0F940135" w14:textId="1A176A9F" w:rsidR="001924EF" w:rsidRDefault="00000000">
      <w:pPr>
        <w:pStyle w:val="Heading1"/>
      </w:pPr>
      <w:r>
        <w:t xml:space="preserve">1.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Sprint</w:t>
      </w:r>
      <w:r w:rsidR="00177C67">
        <w:t xml:space="preserve"> 1</w:t>
      </w:r>
    </w:p>
    <w:p w14:paraId="3BFEFBF6" w14:textId="1E827B91" w:rsidR="001924EF" w:rsidRDefault="00000000"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Sprint: </w:t>
      </w:r>
      <w:r w:rsidR="00F053A6">
        <w:t>1</w:t>
      </w:r>
      <w:r>
        <w:t xml:space="preserve"> </w:t>
      </w:r>
      <w:proofErr w:type="spellStart"/>
      <w:r>
        <w:t>tuần</w:t>
      </w:r>
      <w:proofErr w:type="spellEnd"/>
      <w:r>
        <w:t xml:space="preserve">,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r w:rsidR="00F053A6">
        <w:t>22</w:t>
      </w:r>
      <w:r>
        <w:t xml:space="preserve">/09/2024 </w:t>
      </w:r>
      <w:proofErr w:type="spellStart"/>
      <w:r>
        <w:t>đến</w:t>
      </w:r>
      <w:proofErr w:type="spellEnd"/>
      <w:r>
        <w:t xml:space="preserve"> </w:t>
      </w:r>
      <w:r w:rsidR="00F053A6">
        <w:t>0</w:t>
      </w:r>
      <w:r>
        <w:t>1/</w:t>
      </w:r>
      <w:r w:rsidR="00F053A6">
        <w:t>10</w:t>
      </w:r>
      <w:r>
        <w:t>/2024</w:t>
      </w:r>
    </w:p>
    <w:p w14:paraId="4014DE90" w14:textId="6092F253" w:rsidR="001924EF" w:rsidRDefault="00000000"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Sprint: Hoàn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 w:rsidR="00177C67">
        <w:t>truyện</w:t>
      </w:r>
      <w:proofErr w:type="spellEnd"/>
      <w:r w:rsidR="00177C67">
        <w:t xml:space="preserve"> </w:t>
      </w:r>
      <w:proofErr w:type="spellStart"/>
      <w:r w:rsidR="00177C67">
        <w:t>tiểu</w:t>
      </w:r>
      <w:proofErr w:type="spellEnd"/>
      <w:r w:rsidR="00177C67">
        <w:t xml:space="preserve"> </w:t>
      </w:r>
      <w:proofErr w:type="spellStart"/>
      <w:r w:rsidR="00177C67">
        <w:t>thuyết</w:t>
      </w:r>
      <w:proofErr w:type="spellEnd"/>
      <w:r w:rsidR="00177C67">
        <w:t xml:space="preserve"> </w:t>
      </w:r>
      <w:proofErr w:type="spellStart"/>
      <w:r w:rsidR="00177C67">
        <w:t>gồm</w:t>
      </w:r>
      <w:proofErr w:type="spellEnd"/>
      <w:r w:rsidR="00177C67">
        <w:t xml:space="preserve"> </w:t>
      </w:r>
      <w:proofErr w:type="spellStart"/>
      <w:r w:rsidR="00177C67">
        <w:t>đăng</w:t>
      </w:r>
      <w:proofErr w:type="spellEnd"/>
      <w:r w:rsidR="00177C67">
        <w:t xml:space="preserve"> </w:t>
      </w:r>
      <w:proofErr w:type="spellStart"/>
      <w:r w:rsidR="00177C67">
        <w:t>nhập</w:t>
      </w:r>
      <w:proofErr w:type="spellEnd"/>
      <w:r w:rsidR="00177C67">
        <w:t xml:space="preserve">, </w:t>
      </w:r>
      <w:proofErr w:type="spellStart"/>
      <w:r w:rsidR="00177C67">
        <w:t>đăng</w:t>
      </w:r>
      <w:proofErr w:type="spellEnd"/>
      <w:r w:rsidR="00177C67">
        <w:t xml:space="preserve"> </w:t>
      </w:r>
      <w:proofErr w:type="spellStart"/>
      <w:r w:rsidR="00177C67">
        <w:t>ký</w:t>
      </w:r>
      <w:proofErr w:type="spellEnd"/>
      <w:r w:rsidR="00177C67">
        <w:t xml:space="preserve">, </w:t>
      </w:r>
      <w:proofErr w:type="spellStart"/>
      <w:r w:rsidR="00177C67">
        <w:t>xem</w:t>
      </w:r>
      <w:proofErr w:type="spellEnd"/>
      <w:r w:rsidR="00177C67">
        <w:t xml:space="preserve"> </w:t>
      </w:r>
      <w:proofErr w:type="spellStart"/>
      <w:r w:rsidR="00177C67">
        <w:t>trang</w:t>
      </w:r>
      <w:proofErr w:type="spellEnd"/>
      <w:r w:rsidR="00177C67">
        <w:t xml:space="preserve"> </w:t>
      </w:r>
      <w:proofErr w:type="spellStart"/>
      <w:r w:rsidR="00177C67">
        <w:t>chủ</w:t>
      </w:r>
      <w:proofErr w:type="spellEnd"/>
      <w:r w:rsidR="00177C67">
        <w:t xml:space="preserve">, </w:t>
      </w:r>
      <w:proofErr w:type="spellStart"/>
      <w:r w:rsidR="00177C67">
        <w:t>đổi</w:t>
      </w:r>
      <w:proofErr w:type="spellEnd"/>
      <w:r w:rsidR="00177C67">
        <w:t xml:space="preserve"> </w:t>
      </w:r>
      <w:proofErr w:type="spellStart"/>
      <w:r w:rsidR="00177C67">
        <w:t>mật</w:t>
      </w:r>
      <w:proofErr w:type="spellEnd"/>
      <w:r w:rsidR="00177C67">
        <w:t xml:space="preserve"> </w:t>
      </w:r>
      <w:proofErr w:type="spellStart"/>
      <w:r w:rsidR="00177C67">
        <w:t>khẩu</w:t>
      </w:r>
      <w:proofErr w:type="spellEnd"/>
      <w:r w:rsidR="00177C67">
        <w:t xml:space="preserve">, </w:t>
      </w:r>
      <w:proofErr w:type="spellStart"/>
      <w:r w:rsidR="00177C67">
        <w:t>đăng</w:t>
      </w:r>
      <w:proofErr w:type="spellEnd"/>
      <w:r w:rsidR="00177C67">
        <w:t xml:space="preserve"> </w:t>
      </w:r>
      <w:proofErr w:type="spellStart"/>
      <w:r w:rsidR="00177C67">
        <w:t>xuất</w:t>
      </w:r>
      <w:proofErr w:type="spellEnd"/>
    </w:p>
    <w:p w14:paraId="7BAB1E1D" w14:textId="77777777" w:rsidR="001924EF" w:rsidRDefault="00000000">
      <w:r>
        <w:t xml:space="preserve">Các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>:</w:t>
      </w:r>
    </w:p>
    <w:p w14:paraId="6EAF3CA3" w14:textId="55D9D651" w:rsidR="001924EF" w:rsidRDefault="00000000">
      <w:pPr>
        <w:pStyle w:val="ListBullet"/>
      </w:pPr>
      <w:r>
        <w:t xml:space="preserve">- Scrum Master: </w:t>
      </w:r>
      <w:r w:rsidR="00177C67">
        <w:t xml:space="preserve">Nguyễn Thị </w:t>
      </w:r>
      <w:proofErr w:type="spellStart"/>
      <w:r w:rsidR="00177C67">
        <w:t>Mỹ</w:t>
      </w:r>
      <w:proofErr w:type="spellEnd"/>
      <w:r w:rsidR="00177C67">
        <w:t xml:space="preserve"> Linh</w:t>
      </w:r>
    </w:p>
    <w:p w14:paraId="53B62E07" w14:textId="78A626D0" w:rsidR="001924EF" w:rsidRDefault="00000000">
      <w:pPr>
        <w:pStyle w:val="ListBullet"/>
      </w:pPr>
      <w:r>
        <w:t xml:space="preserve">- Product Owner: </w:t>
      </w:r>
      <w:r w:rsidR="00177C67">
        <w:t>Dương Hào Minh</w:t>
      </w:r>
    </w:p>
    <w:p w14:paraId="0F10A347" w14:textId="1F3EE2D8" w:rsidR="001924EF" w:rsidRDefault="00000000">
      <w:pPr>
        <w:pStyle w:val="ListBullet"/>
      </w:pPr>
      <w:r>
        <w:t xml:space="preserve">- Developer: </w:t>
      </w:r>
      <w:proofErr w:type="spellStart"/>
      <w:r w:rsidR="00177C67">
        <w:t>Trần</w:t>
      </w:r>
      <w:proofErr w:type="spellEnd"/>
      <w:r w:rsidR="00177C67">
        <w:t xml:space="preserve"> Phúc Anh, Nguyễn </w:t>
      </w:r>
      <w:proofErr w:type="spellStart"/>
      <w:r w:rsidR="00177C67">
        <w:t>Phước</w:t>
      </w:r>
      <w:proofErr w:type="spellEnd"/>
      <w:r w:rsidR="00177C67">
        <w:t xml:space="preserve"> </w:t>
      </w:r>
      <w:proofErr w:type="spellStart"/>
      <w:r w:rsidR="00177C67">
        <w:t>Nhân</w:t>
      </w:r>
      <w:proofErr w:type="spellEnd"/>
    </w:p>
    <w:p w14:paraId="25BFBDC3" w14:textId="77777777" w:rsidR="001924EF" w:rsidRDefault="00000000">
      <w:pPr>
        <w:pStyle w:val="Heading1"/>
      </w:pPr>
      <w:r>
        <w:t xml:space="preserve">2.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proofErr w:type="spellEnd"/>
    </w:p>
    <w:p w14:paraId="47DFAC2B" w14:textId="77777777" w:rsidR="001924EF" w:rsidRDefault="00000000">
      <w:r>
        <w:t xml:space="preserve">Các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(User Stories)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Sprint:</w:t>
      </w:r>
    </w:p>
    <w:p w14:paraId="6ADCCEA7" w14:textId="323BB01B" w:rsidR="001924EF" w:rsidRDefault="00000000">
      <w:pPr>
        <w:pStyle w:val="ListNumber"/>
      </w:pPr>
      <w:r>
        <w:t xml:space="preserve">1.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: Cho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</w:t>
      </w:r>
      <w:r w:rsidR="00177C67">
        <w:t>ên</w:t>
      </w:r>
      <w:proofErr w:type="spellEnd"/>
      <w:r w:rsidR="00177C67">
        <w:t xml:space="preserve"> </w:t>
      </w:r>
      <w:proofErr w:type="spellStart"/>
      <w:r w:rsidR="00177C67">
        <w:t>đăng</w:t>
      </w:r>
      <w:proofErr w:type="spellEnd"/>
      <w:r w:rsidR="00177C67">
        <w:t xml:space="preserve"> </w:t>
      </w:r>
      <w:proofErr w:type="spellStart"/>
      <w:r w:rsidR="00177C67">
        <w:t>nhập</w:t>
      </w:r>
      <w:proofErr w:type="spellEnd"/>
      <w:r w:rsidR="00177C67">
        <w:t xml:space="preserve">, </w:t>
      </w:r>
      <w:proofErr w:type="spellStart"/>
      <w:r w:rsidR="00177C67">
        <w:t>mật</w:t>
      </w:r>
      <w:proofErr w:type="spellEnd"/>
      <w:r w:rsidR="00177C67">
        <w:t xml:space="preserve"> </w:t>
      </w:r>
      <w:proofErr w:type="spellStart"/>
      <w:r w:rsidR="00177C67">
        <w:t>khẩu</w:t>
      </w:r>
      <w:proofErr w:type="spellEnd"/>
      <w:r w:rsidR="00177C67">
        <w:t xml:space="preserve">, </w:t>
      </w:r>
      <w:proofErr w:type="spellStart"/>
      <w:r w:rsidR="00177C67">
        <w:t>xác</w:t>
      </w:r>
      <w:proofErr w:type="spellEnd"/>
      <w:r w:rsidR="00177C67">
        <w:t xml:space="preserve"> </w:t>
      </w:r>
      <w:proofErr w:type="spellStart"/>
      <w:r w:rsidR="00177C67">
        <w:t>nhận</w:t>
      </w:r>
      <w:proofErr w:type="spellEnd"/>
      <w:r w:rsidR="00177C67">
        <w:t xml:space="preserve"> </w:t>
      </w:r>
      <w:proofErr w:type="spellStart"/>
      <w:r w:rsidR="00177C67">
        <w:t>mật</w:t>
      </w:r>
      <w:proofErr w:type="spellEnd"/>
      <w:r w:rsidR="00177C67">
        <w:t xml:space="preserve"> </w:t>
      </w:r>
      <w:proofErr w:type="spellStart"/>
      <w:r w:rsidR="00177C67">
        <w:t>khẩu</w:t>
      </w:r>
      <w:proofErr w:type="spellEnd"/>
      <w:r w:rsidR="00177C67">
        <w:t>.</w:t>
      </w:r>
    </w:p>
    <w:p w14:paraId="33F0BF20" w14:textId="59B7741E" w:rsidR="001924EF" w:rsidRDefault="00000000">
      <w:pPr>
        <w:pStyle w:val="ListNumber"/>
      </w:pPr>
      <w:r>
        <w:t xml:space="preserve">2.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: Cho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>.</w:t>
      </w:r>
    </w:p>
    <w:p w14:paraId="35E0FC2D" w14:textId="0EDFDA57" w:rsidR="001924EF" w:rsidRDefault="00000000">
      <w:pPr>
        <w:pStyle w:val="ListNumber"/>
      </w:pPr>
      <w:r>
        <w:t xml:space="preserve">3. </w:t>
      </w:r>
      <w:r w:rsidR="00177C67">
        <w:t xml:space="preserve">Xem </w:t>
      </w:r>
      <w:proofErr w:type="spellStart"/>
      <w:r w:rsidR="00177C67">
        <w:t>trang</w:t>
      </w:r>
      <w:proofErr w:type="spellEnd"/>
      <w:r w:rsidR="00177C67">
        <w:t xml:space="preserve"> </w:t>
      </w:r>
      <w:proofErr w:type="spellStart"/>
      <w:r w:rsidR="00177C67">
        <w:t>chủ</w:t>
      </w:r>
      <w:proofErr w:type="spellEnd"/>
      <w:r>
        <w:t xml:space="preserve">: </w:t>
      </w:r>
      <w:r w:rsidR="00177C67">
        <w:t xml:space="preserve">Hiển </w:t>
      </w:r>
      <w:proofErr w:type="spellStart"/>
      <w:r w:rsidR="00177C67">
        <w:t>thị</w:t>
      </w:r>
      <w:proofErr w:type="spellEnd"/>
      <w:r w:rsidR="00177C67">
        <w:t xml:space="preserve"> </w:t>
      </w:r>
      <w:proofErr w:type="spellStart"/>
      <w:r w:rsidR="00177C67">
        <w:t>trang</w:t>
      </w:r>
      <w:proofErr w:type="spellEnd"/>
      <w:r w:rsidR="00177C67">
        <w:t xml:space="preserve"> Home </w:t>
      </w:r>
      <w:proofErr w:type="spellStart"/>
      <w:r w:rsidR="00177C67">
        <w:t>ngay</w:t>
      </w:r>
      <w:proofErr w:type="spellEnd"/>
      <w:r w:rsidR="00177C67">
        <w:t xml:space="preserve"> </w:t>
      </w:r>
      <w:proofErr w:type="spellStart"/>
      <w:r w:rsidR="00177C67">
        <w:t>khi</w:t>
      </w:r>
      <w:proofErr w:type="spellEnd"/>
      <w:r w:rsidR="00177C67">
        <w:t xml:space="preserve"> </w:t>
      </w:r>
      <w:proofErr w:type="spellStart"/>
      <w:r w:rsidR="00177C67">
        <w:t>vừa</w:t>
      </w:r>
      <w:proofErr w:type="spellEnd"/>
      <w:r w:rsidR="00177C67">
        <w:t xml:space="preserve"> </w:t>
      </w:r>
      <w:proofErr w:type="spellStart"/>
      <w:r w:rsidR="00177C67">
        <w:t>mới</w:t>
      </w:r>
      <w:proofErr w:type="spellEnd"/>
      <w:r w:rsidR="00177C67">
        <w:t xml:space="preserve"> </w:t>
      </w:r>
      <w:proofErr w:type="spellStart"/>
      <w:r w:rsidR="00177C67">
        <w:t>đăng</w:t>
      </w:r>
      <w:proofErr w:type="spellEnd"/>
      <w:r w:rsidR="00177C67">
        <w:t xml:space="preserve"> </w:t>
      </w:r>
      <w:proofErr w:type="spellStart"/>
      <w:r w:rsidR="00177C67">
        <w:t>nhập</w:t>
      </w:r>
      <w:proofErr w:type="spellEnd"/>
      <w:r w:rsidR="00177C67">
        <w:t xml:space="preserve"> </w:t>
      </w:r>
      <w:proofErr w:type="gramStart"/>
      <w:r w:rsidR="00177C67">
        <w:t xml:space="preserve">( </w:t>
      </w:r>
      <w:proofErr w:type="spellStart"/>
      <w:r w:rsidR="00177C67">
        <w:t>chỉ</w:t>
      </w:r>
      <w:proofErr w:type="spellEnd"/>
      <w:proofErr w:type="gramEnd"/>
      <w:r w:rsidR="00177C67">
        <w:t xml:space="preserve"> Frontend )</w:t>
      </w:r>
    </w:p>
    <w:p w14:paraId="5EF1F5DE" w14:textId="2BFC711E" w:rsidR="00177C67" w:rsidRDefault="00177C67">
      <w:pPr>
        <w:pStyle w:val="ListNumber"/>
      </w:pPr>
      <w:r>
        <w:t xml:space="preserve">4.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proofErr w:type="gramStart"/>
      <w:r>
        <w:t>khẩu</w:t>
      </w:r>
      <w:proofErr w:type="spellEnd"/>
      <w:r>
        <w:t xml:space="preserve"> :</w:t>
      </w:r>
      <w:proofErr w:type="gramEnd"/>
      <w:r>
        <w:t xml:space="preserve"> Cho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>.</w:t>
      </w:r>
    </w:p>
    <w:p w14:paraId="39E8C3B0" w14:textId="3344B5E7" w:rsidR="00177C67" w:rsidRDefault="00177C67">
      <w:pPr>
        <w:pStyle w:val="ListNumber"/>
      </w:pPr>
      <w:r>
        <w:t xml:space="preserve">5. </w:t>
      </w:r>
      <w:proofErr w:type="spellStart"/>
      <w:r>
        <w:t>Đăng</w:t>
      </w:r>
      <w:proofErr w:type="spellEnd"/>
      <w:r>
        <w:t xml:space="preserve"> </w:t>
      </w:r>
      <w:proofErr w:type="spellStart"/>
      <w:proofErr w:type="gramStart"/>
      <w:r>
        <w:t>xuất</w:t>
      </w:r>
      <w:proofErr w:type="spellEnd"/>
      <w:r>
        <w:t xml:space="preserve"> :</w:t>
      </w:r>
      <w:proofErr w:type="gramEnd"/>
      <w:r>
        <w:t xml:space="preserve"> Cho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</w:p>
    <w:p w14:paraId="1337241D" w14:textId="77777777" w:rsidR="001924EF" w:rsidRDefault="00000000">
      <w:r>
        <w:t xml:space="preserve">Các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nổi</w:t>
      </w:r>
      <w:proofErr w:type="spellEnd"/>
      <w:r>
        <w:t xml:space="preserve"> </w:t>
      </w:r>
      <w:proofErr w:type="spellStart"/>
      <w:r>
        <w:t>bật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>:</w:t>
      </w:r>
    </w:p>
    <w:p w14:paraId="4571373D" w14:textId="77777777" w:rsidR="001924EF" w:rsidRDefault="00000000">
      <w:r>
        <w:t xml:space="preserve">-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tuân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họp</w:t>
      </w:r>
      <w:proofErr w:type="spellEnd"/>
      <w:r>
        <w:t xml:space="preserve"> </w:t>
      </w:r>
      <w:proofErr w:type="spellStart"/>
      <w:r>
        <w:t>hằng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(Daily Stand-up Meeting).</w:t>
      </w:r>
    </w:p>
    <w:p w14:paraId="2360FCAC" w14:textId="15956B67" w:rsidR="001924EF" w:rsidRDefault="00000000">
      <w:r>
        <w:t xml:space="preserve">- Hoàn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>.</w:t>
      </w:r>
      <w:r w:rsidR="00177C67">
        <w:t xml:space="preserve"> </w:t>
      </w:r>
      <w:proofErr w:type="spellStart"/>
      <w:r w:rsidR="00177C67">
        <w:t>đổi</w:t>
      </w:r>
      <w:proofErr w:type="spellEnd"/>
      <w:r w:rsidR="00177C67">
        <w:t xml:space="preserve"> </w:t>
      </w:r>
      <w:proofErr w:type="spellStart"/>
      <w:r w:rsidR="00177C67">
        <w:t>mật</w:t>
      </w:r>
      <w:proofErr w:type="spellEnd"/>
      <w:r w:rsidR="00177C67">
        <w:t xml:space="preserve"> </w:t>
      </w:r>
      <w:proofErr w:type="spellStart"/>
      <w:r w:rsidR="00177C67">
        <w:t>khẩu</w:t>
      </w:r>
      <w:proofErr w:type="spellEnd"/>
      <w:r w:rsidR="00177C67">
        <w:t xml:space="preserve">, </w:t>
      </w:r>
      <w:proofErr w:type="spellStart"/>
      <w:r w:rsidR="00177C67">
        <w:t>đăng</w:t>
      </w:r>
      <w:proofErr w:type="spellEnd"/>
      <w:r w:rsidR="00177C67">
        <w:t xml:space="preserve"> </w:t>
      </w:r>
      <w:proofErr w:type="spellStart"/>
      <w:r w:rsidR="00177C67">
        <w:t>xuất</w:t>
      </w:r>
      <w:proofErr w:type="spellEnd"/>
    </w:p>
    <w:p w14:paraId="5ACA2055" w14:textId="77777777" w:rsidR="001924EF" w:rsidRDefault="00000000">
      <w:pPr>
        <w:pStyle w:val="Heading1"/>
      </w:pPr>
      <w:r>
        <w:t xml:space="preserve">3.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</w:p>
    <w:p w14:paraId="17475285" w14:textId="77777777" w:rsidR="001924EF" w:rsidRDefault="00000000">
      <w:r>
        <w:t xml:space="preserve">Các User Stories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>:</w:t>
      </w:r>
    </w:p>
    <w:p w14:paraId="2635728A" w14:textId="5D2399AD" w:rsidR="001924EF" w:rsidRDefault="00000000">
      <w:r>
        <w:t xml:space="preserve">1. </w:t>
      </w:r>
      <w:r w:rsidR="00177C67">
        <w:t xml:space="preserve">Xem </w:t>
      </w:r>
      <w:proofErr w:type="spellStart"/>
      <w:r w:rsidR="00177C67">
        <w:t>trang</w:t>
      </w:r>
      <w:proofErr w:type="spellEnd"/>
      <w:r w:rsidR="00177C67">
        <w:t xml:space="preserve"> </w:t>
      </w:r>
      <w:proofErr w:type="spellStart"/>
      <w:r w:rsidR="00177C67">
        <w:t>chủ</w:t>
      </w:r>
      <w:proofErr w:type="spellEnd"/>
      <w:r>
        <w:t xml:space="preserve">: </w:t>
      </w:r>
      <w:proofErr w:type="spellStart"/>
      <w:r w:rsidR="00177C67">
        <w:t>Chưa</w:t>
      </w:r>
      <w:proofErr w:type="spellEnd"/>
      <w:r w:rsidR="00177C67">
        <w:t xml:space="preserve"> </w:t>
      </w:r>
      <w:proofErr w:type="spellStart"/>
      <w:r w:rsidR="00177C67">
        <w:t>có</w:t>
      </w:r>
      <w:proofErr w:type="spellEnd"/>
      <w:r w:rsidR="00177C67">
        <w:t xml:space="preserve"> </w:t>
      </w:r>
      <w:proofErr w:type="spellStart"/>
      <w:r w:rsidR="00177C67">
        <w:t>dữ</w:t>
      </w:r>
      <w:proofErr w:type="spellEnd"/>
      <w:r w:rsidR="00177C67">
        <w:t xml:space="preserve"> </w:t>
      </w:r>
      <w:proofErr w:type="spellStart"/>
      <w:r w:rsidR="00177C67">
        <w:t>liệu</w:t>
      </w:r>
      <w:proofErr w:type="spellEnd"/>
      <w:r w:rsidR="00177C67">
        <w:t xml:space="preserve"> </w:t>
      </w:r>
      <w:proofErr w:type="spellStart"/>
      <w:r w:rsidR="00177C67">
        <w:t>từ</w:t>
      </w:r>
      <w:proofErr w:type="spellEnd"/>
      <w:r w:rsidR="00177C67">
        <w:t xml:space="preserve"> Database </w:t>
      </w:r>
      <w:proofErr w:type="spellStart"/>
      <w:r w:rsidR="00177C67">
        <w:t>để</w:t>
      </w:r>
      <w:proofErr w:type="spellEnd"/>
      <w:r w:rsidR="00177C67">
        <w:t xml:space="preserve"> </w:t>
      </w:r>
      <w:proofErr w:type="spellStart"/>
      <w:r w:rsidR="00177C67">
        <w:t>hiển</w:t>
      </w:r>
      <w:proofErr w:type="spellEnd"/>
      <w:r w:rsidR="00177C67">
        <w:t xml:space="preserve"> </w:t>
      </w:r>
      <w:proofErr w:type="spellStart"/>
      <w:r w:rsidR="00177C67">
        <w:t>thị</w:t>
      </w:r>
      <w:proofErr w:type="spellEnd"/>
      <w:r w:rsidR="00177C67">
        <w:t xml:space="preserve"> </w:t>
      </w:r>
      <w:proofErr w:type="spellStart"/>
      <w:r w:rsidR="00177C67">
        <w:t>các</w:t>
      </w:r>
      <w:proofErr w:type="spellEnd"/>
      <w:r w:rsidR="00177C67">
        <w:t xml:space="preserve"> </w:t>
      </w:r>
      <w:proofErr w:type="spellStart"/>
      <w:r w:rsidR="00177C67">
        <w:t>truyện</w:t>
      </w:r>
      <w:proofErr w:type="spellEnd"/>
      <w:r w:rsidR="00177C67">
        <w:t xml:space="preserve"> </w:t>
      </w:r>
      <w:proofErr w:type="spellStart"/>
      <w:r w:rsidR="00177C67">
        <w:t>tiểu</w:t>
      </w:r>
      <w:proofErr w:type="spellEnd"/>
      <w:r w:rsidR="00177C67">
        <w:t xml:space="preserve"> </w:t>
      </w:r>
      <w:proofErr w:type="spellStart"/>
      <w:r w:rsidR="00177C67">
        <w:t>thuyết</w:t>
      </w:r>
      <w:proofErr w:type="spellEnd"/>
      <w:r w:rsidR="00177C67">
        <w:t xml:space="preserve"> </w:t>
      </w:r>
      <w:proofErr w:type="spellStart"/>
      <w:r w:rsidR="00177C67">
        <w:t>lên</w:t>
      </w:r>
      <w:proofErr w:type="spellEnd"/>
      <w:r w:rsidR="00177C67">
        <w:t xml:space="preserve"> </w:t>
      </w:r>
      <w:proofErr w:type="spellStart"/>
      <w:r w:rsidR="00177C67">
        <w:t>trang</w:t>
      </w:r>
      <w:proofErr w:type="spellEnd"/>
      <w:r w:rsidR="00177C67">
        <w:t xml:space="preserve"> </w:t>
      </w:r>
      <w:proofErr w:type="spellStart"/>
      <w:r w:rsidR="00177C67">
        <w:t>chủ</w:t>
      </w:r>
      <w:proofErr w:type="spellEnd"/>
    </w:p>
    <w:p w14:paraId="0BBE9396" w14:textId="77777777" w:rsidR="001924EF" w:rsidRDefault="00000000">
      <w:pPr>
        <w:pStyle w:val="Heading1"/>
      </w:pPr>
      <w:r>
        <w:lastRenderedPageBreak/>
        <w:t xml:space="preserve">4.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Sprint</w:t>
      </w:r>
    </w:p>
    <w:p w14:paraId="2930A348" w14:textId="77777777" w:rsidR="001924EF" w:rsidRDefault="00000000">
      <w:proofErr w:type="spellStart"/>
      <w:r>
        <w:t>Điểm</w:t>
      </w:r>
      <w:proofErr w:type="spellEnd"/>
      <w:r>
        <w:t xml:space="preserve"> </w:t>
      </w:r>
      <w:proofErr w:type="spellStart"/>
      <w:r>
        <w:t>mạnh</w:t>
      </w:r>
      <w:proofErr w:type="spellEnd"/>
      <w:r>
        <w:t>:</w:t>
      </w:r>
    </w:p>
    <w:p w14:paraId="49F4C710" w14:textId="77777777" w:rsidR="001924EF" w:rsidRDefault="00000000">
      <w:r>
        <w:t xml:space="preserve">- Quy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xuyên</w:t>
      </w:r>
      <w:proofErr w:type="spellEnd"/>
      <w:r>
        <w:t xml:space="preserve">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lẫn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</w:p>
    <w:p w14:paraId="4E859CB5" w14:textId="390C310B" w:rsidR="001924EF" w:rsidRDefault="00000000">
      <w:r>
        <w:t xml:space="preserve">- Các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 w:rsidR="00177C67">
        <w:t xml:space="preserve"> </w:t>
      </w:r>
      <w:proofErr w:type="spellStart"/>
      <w:r w:rsidR="00177C67">
        <w:t>khá</w:t>
      </w:r>
      <w:proofErr w:type="spellEnd"/>
      <w:r w:rsidR="00177C67">
        <w:t xml:space="preserve"> </w:t>
      </w:r>
      <w:proofErr w:type="spellStart"/>
      <w:r w:rsidR="00177C67">
        <w:t>ổn</w:t>
      </w:r>
      <w:proofErr w:type="spellEnd"/>
      <w:r w:rsidR="00177C67">
        <w:t xml:space="preserve"> </w:t>
      </w:r>
      <w:proofErr w:type="spellStart"/>
      <w:r w:rsidR="00177C67">
        <w:t>về</w:t>
      </w:r>
      <w:proofErr w:type="spellEnd"/>
      <w:r w:rsidR="00177C67">
        <w:t xml:space="preserve"> </w:t>
      </w:r>
      <w:proofErr w:type="spellStart"/>
      <w:r w:rsidR="00177C67">
        <w:t>cách</w:t>
      </w:r>
      <w:proofErr w:type="spellEnd"/>
      <w:r w:rsidR="00177C67">
        <w:t xml:space="preserve"> </w:t>
      </w:r>
      <w:proofErr w:type="spellStart"/>
      <w:r w:rsidR="00177C67">
        <w:t>thức</w:t>
      </w:r>
      <w:proofErr w:type="spellEnd"/>
      <w:r w:rsidR="00177C67">
        <w:t xml:space="preserve"> </w:t>
      </w:r>
      <w:proofErr w:type="spellStart"/>
      <w:r w:rsidR="00177C67">
        <w:t>hoạt</w:t>
      </w:r>
      <w:proofErr w:type="spellEnd"/>
      <w:r w:rsidR="00177C67">
        <w:t xml:space="preserve"> </w:t>
      </w:r>
      <w:proofErr w:type="spellStart"/>
      <w:r w:rsidR="00177C67">
        <w:t>động</w:t>
      </w:r>
      <w:proofErr w:type="spellEnd"/>
    </w:p>
    <w:p w14:paraId="76D9BB2B" w14:textId="77777777" w:rsidR="001924EF" w:rsidRDefault="00000000">
      <w:proofErr w:type="spellStart"/>
      <w:r>
        <w:t>Điểm</w:t>
      </w:r>
      <w:proofErr w:type="spellEnd"/>
      <w:r>
        <w:t xml:space="preserve"> </w:t>
      </w:r>
      <w:proofErr w:type="spellStart"/>
      <w:r>
        <w:t>yếu</w:t>
      </w:r>
      <w:proofErr w:type="spellEnd"/>
      <w:r>
        <w:t>:</w:t>
      </w:r>
    </w:p>
    <w:p w14:paraId="19EE64A6" w14:textId="77777777" w:rsidR="001924EF" w:rsidRDefault="00000000">
      <w:r>
        <w:t xml:space="preserve">-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dồn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Sprint.</w:t>
      </w:r>
    </w:p>
    <w:p w14:paraId="6997E9E0" w14:textId="5CD16D6D" w:rsidR="001924EF" w:rsidRDefault="00000000">
      <w:r>
        <w:t xml:space="preserve">- </w:t>
      </w:r>
      <w:proofErr w:type="spellStart"/>
      <w:r>
        <w:t>Đội</w:t>
      </w:r>
      <w:proofErr w:type="spellEnd"/>
      <w:r>
        <w:t xml:space="preserve"> </w:t>
      </w:r>
      <w:proofErr w:type="spellStart"/>
      <w:r>
        <w:t>ngũ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phức</w:t>
      </w:r>
      <w:proofErr w:type="spellEnd"/>
      <w:r w:rsidR="00F053A6">
        <w:t xml:space="preserve"> </w:t>
      </w:r>
      <w:proofErr w:type="spellStart"/>
      <w:r w:rsidR="00F053A6">
        <w:t>tạp</w:t>
      </w:r>
      <w:proofErr w:type="spellEnd"/>
      <w:r w:rsidR="00F053A6">
        <w:t>.</w:t>
      </w:r>
    </w:p>
    <w:p w14:paraId="03F431B6" w14:textId="77777777" w:rsidR="001924EF" w:rsidRDefault="00000000">
      <w:pPr>
        <w:pStyle w:val="Heading1"/>
      </w:pPr>
      <w:r>
        <w:t xml:space="preserve">5.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Sprint </w:t>
      </w:r>
      <w:proofErr w:type="spellStart"/>
      <w:r>
        <w:t>sau</w:t>
      </w:r>
      <w:proofErr w:type="spellEnd"/>
    </w:p>
    <w:p w14:paraId="4A23C5D8" w14:textId="77777777" w:rsidR="001924EF" w:rsidRDefault="00000000">
      <w:proofErr w:type="spellStart"/>
      <w:r>
        <w:t>Đề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>:</w:t>
      </w:r>
    </w:p>
    <w:p w14:paraId="5969C82F" w14:textId="383E6401" w:rsidR="001924EF" w:rsidRDefault="00000000">
      <w:r>
        <w:t xml:space="preserve">- </w:t>
      </w:r>
      <w:proofErr w:type="spellStart"/>
      <w:r w:rsidR="00177C67">
        <w:t>Cải</w:t>
      </w:r>
      <w:proofErr w:type="spellEnd"/>
      <w:r w:rsidR="00177C67">
        <w:t xml:space="preserve"> </w:t>
      </w:r>
      <w:proofErr w:type="spellStart"/>
      <w:r w:rsidR="00177C67">
        <w:t>tiến</w:t>
      </w:r>
      <w:proofErr w:type="spellEnd"/>
      <w:r w:rsidR="00177C67">
        <w:t xml:space="preserve"> </w:t>
      </w:r>
      <w:proofErr w:type="spellStart"/>
      <w:r w:rsidR="00177C67">
        <w:t>quy</w:t>
      </w:r>
      <w:proofErr w:type="spellEnd"/>
      <w:r w:rsidR="00177C67">
        <w:t xml:space="preserve"> </w:t>
      </w:r>
      <w:proofErr w:type="spellStart"/>
      <w:r w:rsidR="00177C67">
        <w:t>luật</w:t>
      </w:r>
      <w:proofErr w:type="spellEnd"/>
      <w:r w:rsidR="00177C67">
        <w:t xml:space="preserve"> </w:t>
      </w:r>
      <w:proofErr w:type="spellStart"/>
      <w:r w:rsidR="00177C67">
        <w:t>các</w:t>
      </w:r>
      <w:proofErr w:type="spellEnd"/>
      <w:r w:rsidR="00177C67">
        <w:t xml:space="preserve"> </w:t>
      </w:r>
      <w:proofErr w:type="spellStart"/>
      <w:r w:rsidR="00177C67">
        <w:t>chức</w:t>
      </w:r>
      <w:proofErr w:type="spellEnd"/>
      <w:r w:rsidR="00177C67">
        <w:t xml:space="preserve"> </w:t>
      </w:r>
      <w:proofErr w:type="spellStart"/>
      <w:r w:rsidR="00177C67">
        <w:t>năng</w:t>
      </w:r>
      <w:proofErr w:type="spellEnd"/>
      <w:r w:rsidR="00177C67">
        <w:t xml:space="preserve"> </w:t>
      </w:r>
      <w:proofErr w:type="spellStart"/>
      <w:r w:rsidR="00177C67">
        <w:t>đăng</w:t>
      </w:r>
      <w:proofErr w:type="spellEnd"/>
      <w:r w:rsidR="00177C67">
        <w:t xml:space="preserve"> </w:t>
      </w:r>
      <w:proofErr w:type="spellStart"/>
      <w:r w:rsidR="00177C67">
        <w:t>nhập</w:t>
      </w:r>
      <w:proofErr w:type="spellEnd"/>
      <w:r w:rsidR="00177C67">
        <w:t xml:space="preserve"> </w:t>
      </w:r>
      <w:proofErr w:type="spellStart"/>
      <w:r w:rsidR="00177C67">
        <w:t>và</w:t>
      </w:r>
      <w:proofErr w:type="spellEnd"/>
      <w:r w:rsidR="00177C67">
        <w:t xml:space="preserve"> </w:t>
      </w:r>
      <w:proofErr w:type="spellStart"/>
      <w:r w:rsidR="00177C67">
        <w:t>đăng</w:t>
      </w:r>
      <w:proofErr w:type="spellEnd"/>
      <w:r w:rsidR="00177C67">
        <w:t xml:space="preserve"> </w:t>
      </w:r>
      <w:proofErr w:type="spellStart"/>
      <w:r w:rsidR="00177C67">
        <w:t>ký</w:t>
      </w:r>
      <w:proofErr w:type="spellEnd"/>
    </w:p>
    <w:p w14:paraId="4A318F50" w14:textId="4D13404D" w:rsidR="001924EF" w:rsidRDefault="00000000">
      <w:r>
        <w:t xml:space="preserve">-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lưỡng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>.</w:t>
      </w:r>
    </w:p>
    <w:p w14:paraId="6A53BA8A" w14:textId="317DA989" w:rsidR="001924EF" w:rsidRDefault="00000000">
      <w:r>
        <w:t xml:space="preserve">- </w:t>
      </w:r>
      <w:proofErr w:type="spellStart"/>
      <w:r w:rsidR="005F0BB8">
        <w:t>Việc</w:t>
      </w:r>
      <w:proofErr w:type="spellEnd"/>
      <w:r w:rsidR="005F0BB8">
        <w:t xml:space="preserve"> </w:t>
      </w:r>
      <w:proofErr w:type="spellStart"/>
      <w:r w:rsidR="005F0BB8">
        <w:t>thiết</w:t>
      </w:r>
      <w:proofErr w:type="spellEnd"/>
      <w:r w:rsidR="005F0BB8">
        <w:t xml:space="preserve"> </w:t>
      </w:r>
      <w:proofErr w:type="spellStart"/>
      <w:r w:rsidR="005F0BB8">
        <w:t>kế</w:t>
      </w:r>
      <w:proofErr w:type="spellEnd"/>
      <w:r w:rsidR="005F0BB8">
        <w:t xml:space="preserve"> </w:t>
      </w:r>
      <w:proofErr w:type="spellStart"/>
      <w:r w:rsidR="005F0BB8">
        <w:t>FrontEnd</w:t>
      </w:r>
      <w:proofErr w:type="spellEnd"/>
      <w:r w:rsidR="005F0BB8">
        <w:t xml:space="preserve"> </w:t>
      </w:r>
      <w:proofErr w:type="spellStart"/>
      <w:r w:rsidR="005F0BB8">
        <w:t>cho</w:t>
      </w:r>
      <w:proofErr w:type="spellEnd"/>
      <w:r w:rsidR="005F0BB8">
        <w:t xml:space="preserve"> </w:t>
      </w:r>
      <w:proofErr w:type="spellStart"/>
      <w:r w:rsidR="005F0BB8">
        <w:t>các</w:t>
      </w:r>
      <w:proofErr w:type="spellEnd"/>
      <w:r w:rsidR="005F0BB8">
        <w:t xml:space="preserve"> </w:t>
      </w:r>
      <w:proofErr w:type="spellStart"/>
      <w:r w:rsidR="005F0BB8">
        <w:t>trang</w:t>
      </w:r>
      <w:proofErr w:type="spellEnd"/>
      <w:r w:rsidR="005F0BB8">
        <w:t xml:space="preserve"> </w:t>
      </w:r>
      <w:proofErr w:type="spellStart"/>
      <w:r w:rsidR="005F0BB8">
        <w:t>cần</w:t>
      </w:r>
      <w:proofErr w:type="spellEnd"/>
      <w:r w:rsidR="005F0BB8">
        <w:t xml:space="preserve"> </w:t>
      </w:r>
      <w:proofErr w:type="spellStart"/>
      <w:r w:rsidR="005F0BB8">
        <w:t>bắt</w:t>
      </w:r>
      <w:proofErr w:type="spellEnd"/>
      <w:r w:rsidR="005F0BB8">
        <w:t xml:space="preserve"> </w:t>
      </w:r>
      <w:proofErr w:type="spellStart"/>
      <w:r w:rsidR="005F0BB8">
        <w:t>mắt</w:t>
      </w:r>
      <w:proofErr w:type="spellEnd"/>
      <w:r w:rsidR="005F0BB8">
        <w:t xml:space="preserve"> </w:t>
      </w:r>
      <w:proofErr w:type="spellStart"/>
      <w:r w:rsidR="005F0BB8">
        <w:t>và</w:t>
      </w:r>
      <w:proofErr w:type="spellEnd"/>
      <w:r w:rsidR="005F0BB8">
        <w:t xml:space="preserve"> </w:t>
      </w:r>
      <w:proofErr w:type="spellStart"/>
      <w:r w:rsidR="005F0BB8">
        <w:t>sinh</w:t>
      </w:r>
      <w:proofErr w:type="spellEnd"/>
      <w:r w:rsidR="005F0BB8">
        <w:t xml:space="preserve"> </w:t>
      </w:r>
      <w:proofErr w:type="spellStart"/>
      <w:r w:rsidR="005F0BB8">
        <w:t>động</w:t>
      </w:r>
      <w:proofErr w:type="spellEnd"/>
      <w:r w:rsidR="005F0BB8">
        <w:t xml:space="preserve"> </w:t>
      </w:r>
      <w:proofErr w:type="spellStart"/>
      <w:r w:rsidR="005F0BB8">
        <w:t>hơn</w:t>
      </w:r>
      <w:proofErr w:type="spellEnd"/>
    </w:p>
    <w:p w14:paraId="29282F1A" w14:textId="77777777" w:rsidR="001924EF" w:rsidRDefault="00000000">
      <w:pPr>
        <w:pStyle w:val="Heading1"/>
      </w:pPr>
      <w:r>
        <w:t xml:space="preserve">6.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luận</w:t>
      </w:r>
      <w:proofErr w:type="spellEnd"/>
    </w:p>
    <w:p w14:paraId="05A3D2AA" w14:textId="11BBD589" w:rsidR="001924EF" w:rsidRDefault="005F0BB8">
      <w:proofErr w:type="spellStart"/>
      <w:r>
        <w:t>Về</w:t>
      </w:r>
      <w:proofErr w:type="spellEnd"/>
      <w:r>
        <w:t xml:space="preserve"> Sprint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cực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,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,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,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,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Database.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khăn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dù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90%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Sprint 1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Sprint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theo.</w:t>
      </w:r>
      <w:proofErr w:type="spellEnd"/>
      <w:r>
        <w:t xml:space="preserve"> </w:t>
      </w:r>
    </w:p>
    <w:sectPr w:rsidR="001924E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11798278">
    <w:abstractNumId w:val="8"/>
  </w:num>
  <w:num w:numId="2" w16cid:durableId="2002192168">
    <w:abstractNumId w:val="6"/>
  </w:num>
  <w:num w:numId="3" w16cid:durableId="1950310895">
    <w:abstractNumId w:val="5"/>
  </w:num>
  <w:num w:numId="4" w16cid:durableId="1872498656">
    <w:abstractNumId w:val="4"/>
  </w:num>
  <w:num w:numId="5" w16cid:durableId="546066786">
    <w:abstractNumId w:val="7"/>
  </w:num>
  <w:num w:numId="6" w16cid:durableId="1322849670">
    <w:abstractNumId w:val="3"/>
  </w:num>
  <w:num w:numId="7" w16cid:durableId="437481935">
    <w:abstractNumId w:val="2"/>
  </w:num>
  <w:num w:numId="8" w16cid:durableId="1916469474">
    <w:abstractNumId w:val="1"/>
  </w:num>
  <w:num w:numId="9" w16cid:durableId="1494374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77C67"/>
    <w:rsid w:val="001924EF"/>
    <w:rsid w:val="0029639D"/>
    <w:rsid w:val="00326F90"/>
    <w:rsid w:val="005F0BB8"/>
    <w:rsid w:val="0087717E"/>
    <w:rsid w:val="00AA1D8D"/>
    <w:rsid w:val="00B47730"/>
    <w:rsid w:val="00B73FE9"/>
    <w:rsid w:val="00CB0664"/>
    <w:rsid w:val="00F053A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51F031"/>
  <w14:defaultImageDpi w14:val="300"/>
  <w15:docId w15:val="{38A67E10-BBBC-4CAD-8565-E162F1DFC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Duong Khiet Nhu</cp:lastModifiedBy>
  <cp:revision>2</cp:revision>
  <dcterms:created xsi:type="dcterms:W3CDTF">2024-10-08T03:58:00Z</dcterms:created>
  <dcterms:modified xsi:type="dcterms:W3CDTF">2024-10-08T03:58:00Z</dcterms:modified>
  <cp:category/>
</cp:coreProperties>
</file>