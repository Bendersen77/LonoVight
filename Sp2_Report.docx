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F12E0" w14:textId="48391AA3" w:rsidR="001924EF" w:rsidRDefault="00F50401">
      <w:pPr>
        <w:pStyle w:val="Title"/>
      </w:pPr>
      <w:r>
        <w:t>BÁO CÁO VỀ SPRINT</w:t>
      </w:r>
      <w:r w:rsidR="00766F61">
        <w:t xml:space="preserve"> 2</w:t>
      </w:r>
    </w:p>
    <w:p w14:paraId="0A036C2A" w14:textId="70F39E31" w:rsidR="00F053A6" w:rsidRPr="00F053A6" w:rsidRDefault="00F053A6" w:rsidP="00F053A6">
      <w:pPr>
        <w:jc w:val="center"/>
        <w:rPr>
          <w:b/>
          <w:bCs/>
          <w:sz w:val="36"/>
          <w:szCs w:val="36"/>
        </w:rPr>
      </w:pPr>
      <w:r w:rsidRPr="00F053A6">
        <w:rPr>
          <w:b/>
          <w:bCs/>
          <w:sz w:val="36"/>
          <w:szCs w:val="36"/>
        </w:rPr>
        <w:t xml:space="preserve">Website </w:t>
      </w:r>
      <w:proofErr w:type="spellStart"/>
      <w:r w:rsidR="00766F61">
        <w:rPr>
          <w:b/>
          <w:bCs/>
          <w:sz w:val="36"/>
          <w:szCs w:val="36"/>
        </w:rPr>
        <w:t>đọc</w:t>
      </w:r>
      <w:proofErr w:type="spellEnd"/>
      <w:r w:rsidR="00766F61">
        <w:rPr>
          <w:b/>
          <w:bCs/>
          <w:sz w:val="36"/>
          <w:szCs w:val="36"/>
        </w:rPr>
        <w:t xml:space="preserve"> </w:t>
      </w:r>
      <w:proofErr w:type="spellStart"/>
      <w:r w:rsidR="00766F61">
        <w:rPr>
          <w:b/>
          <w:bCs/>
          <w:sz w:val="36"/>
          <w:szCs w:val="36"/>
        </w:rPr>
        <w:t>truyện</w:t>
      </w:r>
      <w:proofErr w:type="spellEnd"/>
      <w:r w:rsidR="00766F61">
        <w:rPr>
          <w:b/>
          <w:bCs/>
          <w:sz w:val="36"/>
          <w:szCs w:val="36"/>
        </w:rPr>
        <w:t xml:space="preserve"> </w:t>
      </w:r>
      <w:proofErr w:type="spellStart"/>
      <w:r w:rsidR="00766F61">
        <w:rPr>
          <w:b/>
          <w:bCs/>
          <w:sz w:val="36"/>
          <w:szCs w:val="36"/>
        </w:rPr>
        <w:t>tiểu</w:t>
      </w:r>
      <w:proofErr w:type="spellEnd"/>
      <w:r w:rsidR="00766F61">
        <w:rPr>
          <w:b/>
          <w:bCs/>
          <w:sz w:val="36"/>
          <w:szCs w:val="36"/>
        </w:rPr>
        <w:t xml:space="preserve"> </w:t>
      </w:r>
      <w:proofErr w:type="spellStart"/>
      <w:r w:rsidR="00766F61">
        <w:rPr>
          <w:b/>
          <w:bCs/>
          <w:sz w:val="36"/>
          <w:szCs w:val="36"/>
        </w:rPr>
        <w:t>thuyết</w:t>
      </w:r>
      <w:proofErr w:type="spellEnd"/>
    </w:p>
    <w:p w14:paraId="0F940135" w14:textId="0ABE67D8" w:rsidR="001924EF" w:rsidRDefault="00F50401">
      <w:pPr>
        <w:pStyle w:val="Heading1"/>
      </w:pPr>
      <w:r>
        <w:t xml:space="preserve">1.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Sprint</w:t>
      </w:r>
      <w:r w:rsidR="00177C67">
        <w:t xml:space="preserve"> </w:t>
      </w:r>
      <w:r w:rsidR="00766F61">
        <w:t>2</w:t>
      </w:r>
    </w:p>
    <w:p w14:paraId="3BFEFBF6" w14:textId="2CE2CB56" w:rsidR="001924EF" w:rsidRDefault="00F5040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766F61">
        <w:t>2</w:t>
      </w:r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766F61">
        <w:t>2</w:t>
      </w:r>
      <w:r>
        <w:t>/</w:t>
      </w:r>
      <w:r w:rsidR="00766F61">
        <w:t>10</w:t>
      </w:r>
      <w:r>
        <w:t xml:space="preserve">/2024 </w:t>
      </w:r>
      <w:proofErr w:type="spellStart"/>
      <w:r>
        <w:t>đến</w:t>
      </w:r>
      <w:proofErr w:type="spellEnd"/>
      <w:r>
        <w:t xml:space="preserve"> </w:t>
      </w:r>
      <w:r w:rsidR="00F053A6">
        <w:t>0</w:t>
      </w:r>
      <w:r w:rsidR="00766F61">
        <w:t>8</w:t>
      </w:r>
      <w:r>
        <w:t>/</w:t>
      </w:r>
      <w:r w:rsidR="00F053A6">
        <w:t>10</w:t>
      </w:r>
      <w:r>
        <w:t>/2024</w:t>
      </w:r>
    </w:p>
    <w:p w14:paraId="4014DE90" w14:textId="6092F253" w:rsidR="001924EF" w:rsidRDefault="00F50401"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Sprint: Hoàn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177C67">
        <w:t>truyện</w:t>
      </w:r>
      <w:proofErr w:type="spellEnd"/>
      <w:r w:rsidR="00177C67">
        <w:t xml:space="preserve"> </w:t>
      </w:r>
      <w:proofErr w:type="spellStart"/>
      <w:r w:rsidR="00177C67">
        <w:t>tiểu</w:t>
      </w:r>
      <w:proofErr w:type="spellEnd"/>
      <w:r w:rsidR="00177C67">
        <w:t xml:space="preserve"> </w:t>
      </w:r>
      <w:proofErr w:type="spellStart"/>
      <w:r w:rsidR="00177C67">
        <w:t>thuyết</w:t>
      </w:r>
      <w:proofErr w:type="spellEnd"/>
      <w:r w:rsidR="00177C67">
        <w:t xml:space="preserve"> </w:t>
      </w:r>
      <w:proofErr w:type="spellStart"/>
      <w:r w:rsidR="00177C67">
        <w:t>gồm</w:t>
      </w:r>
      <w:proofErr w:type="spellEnd"/>
      <w:r w:rsidR="00177C67">
        <w:t xml:space="preserve">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nhập</w:t>
      </w:r>
      <w:proofErr w:type="spellEnd"/>
      <w:r w:rsidR="00177C67">
        <w:t xml:space="preserve">,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ký</w:t>
      </w:r>
      <w:proofErr w:type="spellEnd"/>
      <w:r w:rsidR="00177C67">
        <w:t xml:space="preserve">, </w:t>
      </w:r>
      <w:proofErr w:type="spellStart"/>
      <w:r w:rsidR="00177C67">
        <w:t>xem</w:t>
      </w:r>
      <w:proofErr w:type="spellEnd"/>
      <w:r w:rsidR="00177C67">
        <w:t xml:space="preserve"> </w:t>
      </w:r>
      <w:proofErr w:type="spellStart"/>
      <w:r w:rsidR="00177C67">
        <w:t>trang</w:t>
      </w:r>
      <w:proofErr w:type="spellEnd"/>
      <w:r w:rsidR="00177C67">
        <w:t xml:space="preserve"> </w:t>
      </w:r>
      <w:proofErr w:type="spellStart"/>
      <w:r w:rsidR="00177C67">
        <w:t>chủ</w:t>
      </w:r>
      <w:proofErr w:type="spellEnd"/>
      <w:r w:rsidR="00177C67">
        <w:t xml:space="preserve">, </w:t>
      </w:r>
      <w:proofErr w:type="spellStart"/>
      <w:r w:rsidR="00177C67">
        <w:t>đổi</w:t>
      </w:r>
      <w:proofErr w:type="spellEnd"/>
      <w:r w:rsidR="00177C67">
        <w:t xml:space="preserve"> </w:t>
      </w:r>
      <w:proofErr w:type="spellStart"/>
      <w:r w:rsidR="00177C67">
        <w:t>mật</w:t>
      </w:r>
      <w:proofErr w:type="spellEnd"/>
      <w:r w:rsidR="00177C67">
        <w:t xml:space="preserve"> </w:t>
      </w:r>
      <w:proofErr w:type="spellStart"/>
      <w:r w:rsidR="00177C67">
        <w:t>khẩu</w:t>
      </w:r>
      <w:proofErr w:type="spellEnd"/>
      <w:r w:rsidR="00177C67">
        <w:t xml:space="preserve">, </w:t>
      </w:r>
      <w:proofErr w:type="spellStart"/>
      <w:r w:rsidR="00177C67">
        <w:t>đăng</w:t>
      </w:r>
      <w:proofErr w:type="spellEnd"/>
      <w:r w:rsidR="00177C67">
        <w:t xml:space="preserve"> </w:t>
      </w:r>
      <w:proofErr w:type="spellStart"/>
      <w:r w:rsidR="00177C67">
        <w:t>xuất</w:t>
      </w:r>
      <w:proofErr w:type="spellEnd"/>
    </w:p>
    <w:p w14:paraId="7BAB1E1D" w14:textId="77777777" w:rsidR="001924EF" w:rsidRDefault="00F50401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:</w:t>
      </w:r>
    </w:p>
    <w:p w14:paraId="6EAF3CA3" w14:textId="55D9D651" w:rsidR="001924EF" w:rsidRDefault="00F50401">
      <w:pPr>
        <w:pStyle w:val="ListBullet"/>
      </w:pPr>
      <w:r>
        <w:t xml:space="preserve">- Scrum Master: </w:t>
      </w:r>
      <w:r w:rsidR="00177C67">
        <w:t xml:space="preserve">Nguyễn Thị </w:t>
      </w:r>
      <w:proofErr w:type="spellStart"/>
      <w:r w:rsidR="00177C67">
        <w:t>Mỹ</w:t>
      </w:r>
      <w:proofErr w:type="spellEnd"/>
      <w:r w:rsidR="00177C67">
        <w:t xml:space="preserve"> Linh</w:t>
      </w:r>
    </w:p>
    <w:p w14:paraId="53B62E07" w14:textId="78A626D0" w:rsidR="001924EF" w:rsidRDefault="00F50401">
      <w:pPr>
        <w:pStyle w:val="ListBullet"/>
      </w:pPr>
      <w:r>
        <w:t xml:space="preserve">- Product Owner: </w:t>
      </w:r>
      <w:r w:rsidR="00177C67">
        <w:t>Dương Hào Minh</w:t>
      </w:r>
    </w:p>
    <w:p w14:paraId="0F10A347" w14:textId="1F3EE2D8" w:rsidR="001924EF" w:rsidRDefault="00F50401">
      <w:pPr>
        <w:pStyle w:val="ListBullet"/>
      </w:pPr>
      <w:r>
        <w:t xml:space="preserve">- Developer: </w:t>
      </w:r>
      <w:proofErr w:type="spellStart"/>
      <w:r w:rsidR="00177C67">
        <w:t>Trần</w:t>
      </w:r>
      <w:proofErr w:type="spellEnd"/>
      <w:r w:rsidR="00177C67">
        <w:t xml:space="preserve"> Phúc Anh, Nguyễn </w:t>
      </w:r>
      <w:proofErr w:type="spellStart"/>
      <w:r w:rsidR="00177C67">
        <w:t>Phước</w:t>
      </w:r>
      <w:proofErr w:type="spellEnd"/>
      <w:r w:rsidR="00177C67">
        <w:t xml:space="preserve"> </w:t>
      </w:r>
      <w:proofErr w:type="spellStart"/>
      <w:r w:rsidR="00177C67">
        <w:t>Nhân</w:t>
      </w:r>
      <w:proofErr w:type="spellEnd"/>
    </w:p>
    <w:p w14:paraId="25BFBDC3" w14:textId="77777777" w:rsidR="001924EF" w:rsidRDefault="00F50401">
      <w:pPr>
        <w:pStyle w:val="Heading1"/>
      </w:pPr>
      <w:r>
        <w:t xml:space="preserve">2.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7DFAC2B" w14:textId="77777777" w:rsidR="001924EF" w:rsidRDefault="00F50401">
      <w:r>
        <w:t xml:space="preserve">Các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(User Stories)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Sprint:</w:t>
      </w:r>
    </w:p>
    <w:p w14:paraId="6ADCCEA7" w14:textId="7FF9EA32" w:rsidR="001924EF" w:rsidRDefault="00F50401">
      <w:pPr>
        <w:pStyle w:val="ListNumber"/>
      </w:pPr>
      <w:r>
        <w:t xml:space="preserve">1. </w:t>
      </w:r>
      <w:r w:rsidR="00857E46">
        <w:t xml:space="preserve">Xem </w:t>
      </w:r>
      <w:proofErr w:type="spellStart"/>
      <w:r w:rsidR="00857E46">
        <w:t>thông</w:t>
      </w:r>
      <w:proofErr w:type="spellEnd"/>
      <w:r w:rsidR="00857E46">
        <w:t xml:space="preserve"> tin chi </w:t>
      </w:r>
      <w:proofErr w:type="spellStart"/>
      <w:r w:rsidR="00857E46">
        <w:t>tiết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 w:rsidR="00857E46">
        <w:t xml:space="preserve"> </w:t>
      </w:r>
      <w:proofErr w:type="spellStart"/>
      <w:r w:rsidR="00857E46">
        <w:t>tiểu</w:t>
      </w:r>
      <w:proofErr w:type="spellEnd"/>
      <w:r w:rsidR="00857E46">
        <w:t xml:space="preserve"> </w:t>
      </w:r>
      <w:proofErr w:type="spellStart"/>
      <w:r w:rsidR="00857E46">
        <w:t>thuyết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857E46">
        <w:t xml:space="preserve">dung </w:t>
      </w:r>
      <w:proofErr w:type="spellStart"/>
      <w:r w:rsidR="00857E46">
        <w:t>có</w:t>
      </w:r>
      <w:proofErr w:type="spellEnd"/>
      <w:r w:rsidR="00857E46">
        <w:t xml:space="preserve"> </w:t>
      </w:r>
      <w:proofErr w:type="spellStart"/>
      <w:r w:rsidR="00857E46">
        <w:t>thể</w:t>
      </w:r>
      <w:proofErr w:type="spellEnd"/>
      <w:r w:rsidR="00857E46">
        <w:t xml:space="preserve"> </w:t>
      </w:r>
      <w:proofErr w:type="spellStart"/>
      <w:r w:rsidR="00857E46">
        <w:t>xem</w:t>
      </w:r>
      <w:proofErr w:type="spellEnd"/>
      <w:r w:rsidR="00857E46">
        <w:t xml:space="preserve"> </w:t>
      </w:r>
      <w:proofErr w:type="spellStart"/>
      <w:r w:rsidR="00857E46">
        <w:t>thông</w:t>
      </w:r>
      <w:proofErr w:type="spellEnd"/>
      <w:r w:rsidR="00857E46">
        <w:t xml:space="preserve"> tin chi </w:t>
      </w:r>
      <w:proofErr w:type="spellStart"/>
      <w:r w:rsidR="00857E46">
        <w:t>tiết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 w:rsidR="00857E46">
        <w:t xml:space="preserve"> </w:t>
      </w:r>
      <w:proofErr w:type="spellStart"/>
      <w:r w:rsidR="00857E46">
        <w:t>tiểu</w:t>
      </w:r>
      <w:proofErr w:type="spellEnd"/>
      <w:r w:rsidR="00857E46">
        <w:t xml:space="preserve"> </w:t>
      </w:r>
      <w:proofErr w:type="spellStart"/>
      <w:r w:rsidR="00857E46">
        <w:t>thuyết</w:t>
      </w:r>
      <w:proofErr w:type="spellEnd"/>
      <w:r w:rsidR="00857E46">
        <w:t xml:space="preserve"> </w:t>
      </w:r>
      <w:proofErr w:type="spellStart"/>
      <w:r w:rsidR="00857E46">
        <w:t>khi</w:t>
      </w:r>
      <w:proofErr w:type="spellEnd"/>
      <w:r w:rsidR="00857E46">
        <w:t xml:space="preserve"> </w:t>
      </w:r>
      <w:proofErr w:type="spellStart"/>
      <w:r w:rsidR="00857E46">
        <w:t>nhấn</w:t>
      </w:r>
      <w:proofErr w:type="spellEnd"/>
      <w:r w:rsidR="00857E46">
        <w:t xml:space="preserve"> </w:t>
      </w:r>
      <w:proofErr w:type="spellStart"/>
      <w:r w:rsidR="00857E46">
        <w:t>vào</w:t>
      </w:r>
      <w:proofErr w:type="spellEnd"/>
      <w:r w:rsidR="00857E46">
        <w:t xml:space="preserve"> </w:t>
      </w:r>
      <w:proofErr w:type="spellStart"/>
      <w:r w:rsidR="00857E46">
        <w:t>một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 w:rsidR="00857E46">
        <w:t xml:space="preserve"> </w:t>
      </w:r>
      <w:proofErr w:type="spellStart"/>
      <w:r w:rsidR="00857E46">
        <w:t>tiểu</w:t>
      </w:r>
      <w:proofErr w:type="spellEnd"/>
      <w:r w:rsidR="00857E46">
        <w:t xml:space="preserve"> </w:t>
      </w:r>
      <w:proofErr w:type="spellStart"/>
      <w:r w:rsidR="00857E46">
        <w:t>thuyết</w:t>
      </w:r>
      <w:proofErr w:type="spellEnd"/>
      <w:r w:rsidR="00857E46">
        <w:t xml:space="preserve"> </w:t>
      </w:r>
      <w:proofErr w:type="spellStart"/>
      <w:r w:rsidR="00857E46">
        <w:t>bất</w:t>
      </w:r>
      <w:proofErr w:type="spellEnd"/>
      <w:r w:rsidR="00857E46">
        <w:t xml:space="preserve"> </w:t>
      </w:r>
      <w:proofErr w:type="spellStart"/>
      <w:r w:rsidR="00857E46">
        <w:t>kỳ</w:t>
      </w:r>
      <w:proofErr w:type="spellEnd"/>
      <w:r w:rsidR="00857E46">
        <w:t xml:space="preserve"> ở </w:t>
      </w:r>
      <w:proofErr w:type="spellStart"/>
      <w:r w:rsidR="00857E46">
        <w:t>trang</w:t>
      </w:r>
      <w:proofErr w:type="spellEnd"/>
      <w:r w:rsidR="00857E46">
        <w:t xml:space="preserve"> home </w:t>
      </w:r>
      <w:proofErr w:type="gramStart"/>
      <w:r w:rsidR="00857E46">
        <w:t xml:space="preserve">( </w:t>
      </w:r>
      <w:proofErr w:type="spellStart"/>
      <w:r w:rsidR="00857E46">
        <w:t>gần</w:t>
      </w:r>
      <w:proofErr w:type="spellEnd"/>
      <w:proofErr w:type="gramEnd"/>
      <w:r w:rsidR="00857E46">
        <w:t xml:space="preserve"> </w:t>
      </w:r>
      <w:proofErr w:type="spellStart"/>
      <w:r w:rsidR="00857E46">
        <w:t>hoàn</w:t>
      </w:r>
      <w:proofErr w:type="spellEnd"/>
      <w:r w:rsidR="00857E46">
        <w:t xml:space="preserve"> </w:t>
      </w:r>
      <w:proofErr w:type="spellStart"/>
      <w:r w:rsidR="00857E46">
        <w:t>thành</w:t>
      </w:r>
      <w:proofErr w:type="spellEnd"/>
      <w:r w:rsidR="00857E46">
        <w:t xml:space="preserve"> )</w:t>
      </w:r>
    </w:p>
    <w:p w14:paraId="33F0BF20" w14:textId="583CC662" w:rsidR="001924EF" w:rsidRDefault="00F50401">
      <w:pPr>
        <w:pStyle w:val="ListNumber"/>
      </w:pPr>
      <w:r>
        <w:t xml:space="preserve">2. </w:t>
      </w:r>
      <w:proofErr w:type="spellStart"/>
      <w:r w:rsidR="00857E46">
        <w:t>Đánh</w:t>
      </w:r>
      <w:proofErr w:type="spellEnd"/>
      <w:r w:rsidR="00857E46">
        <w:t xml:space="preserve"> </w:t>
      </w:r>
      <w:proofErr w:type="spellStart"/>
      <w:r w:rsidR="00857E46">
        <w:t>giá</w:t>
      </w:r>
      <w:proofErr w:type="spellEnd"/>
      <w:r w:rsidR="00857E46">
        <w:t xml:space="preserve">, </w:t>
      </w:r>
      <w:proofErr w:type="spellStart"/>
      <w:r w:rsidR="00857E46">
        <w:t>bình</w:t>
      </w:r>
      <w:proofErr w:type="spellEnd"/>
      <w:r w:rsidR="00857E46">
        <w:t xml:space="preserve"> </w:t>
      </w:r>
      <w:proofErr w:type="spellStart"/>
      <w:r w:rsidR="00857E46">
        <w:t>luận</w:t>
      </w:r>
      <w:proofErr w:type="spellEnd"/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r w:rsidR="00857E46">
        <w:t xml:space="preserve">dung </w:t>
      </w:r>
      <w:proofErr w:type="spellStart"/>
      <w:r w:rsidR="00857E46">
        <w:t>đánh</w:t>
      </w:r>
      <w:proofErr w:type="spellEnd"/>
      <w:r w:rsidR="00857E46">
        <w:t xml:space="preserve"> </w:t>
      </w:r>
      <w:proofErr w:type="spellStart"/>
      <w:r w:rsidR="00857E46">
        <w:t>giá</w:t>
      </w:r>
      <w:proofErr w:type="spellEnd"/>
      <w:r w:rsidR="00857E46">
        <w:t xml:space="preserve">, </w:t>
      </w:r>
      <w:proofErr w:type="spellStart"/>
      <w:r w:rsidR="00857E46">
        <w:t>bình</w:t>
      </w:r>
      <w:proofErr w:type="spellEnd"/>
      <w:r w:rsidR="00857E46">
        <w:t xml:space="preserve"> </w:t>
      </w:r>
      <w:proofErr w:type="spellStart"/>
      <w:r w:rsidR="00857E46">
        <w:t>luận</w:t>
      </w:r>
      <w:proofErr w:type="spellEnd"/>
      <w:r w:rsidR="00857E46">
        <w:t xml:space="preserve"> ở </w:t>
      </w:r>
      <w:proofErr w:type="spellStart"/>
      <w:r w:rsidR="00857E46">
        <w:t>trang</w:t>
      </w:r>
      <w:proofErr w:type="spellEnd"/>
      <w:r w:rsidR="00857E46">
        <w:t xml:space="preserve"> </w:t>
      </w:r>
      <w:proofErr w:type="spellStart"/>
      <w:r w:rsidR="00857E46">
        <w:t>thông</w:t>
      </w:r>
      <w:proofErr w:type="spellEnd"/>
      <w:r w:rsidR="00857E46">
        <w:t xml:space="preserve"> tin chi </w:t>
      </w:r>
      <w:proofErr w:type="spellStart"/>
      <w:r w:rsidR="00857E46">
        <w:t>tiết</w:t>
      </w:r>
      <w:proofErr w:type="spellEnd"/>
      <w:r>
        <w:t xml:space="preserve"> </w:t>
      </w:r>
      <w:proofErr w:type="spellStart"/>
      <w:r w:rsidR="00857E46">
        <w:t>truyện</w:t>
      </w:r>
      <w:proofErr w:type="spellEnd"/>
      <w:r w:rsidR="00857E46">
        <w:t xml:space="preserve">. </w:t>
      </w:r>
      <w:proofErr w:type="gramStart"/>
      <w:r w:rsidR="00857E46">
        <w:t xml:space="preserve">( </w:t>
      </w:r>
      <w:proofErr w:type="spellStart"/>
      <w:r w:rsidR="00857E46">
        <w:t>Chưa</w:t>
      </w:r>
      <w:proofErr w:type="spellEnd"/>
      <w:proofErr w:type="gramEnd"/>
      <w:r w:rsidR="00857E46">
        <w:t xml:space="preserve"> </w:t>
      </w:r>
      <w:proofErr w:type="spellStart"/>
      <w:r w:rsidR="00857E46">
        <w:t>có</w:t>
      </w:r>
      <w:proofErr w:type="spellEnd"/>
      <w:r w:rsidR="00857E46">
        <w:t xml:space="preserve"> )</w:t>
      </w:r>
    </w:p>
    <w:p w14:paraId="35E0FC2D" w14:textId="0653B11E" w:rsidR="001924EF" w:rsidRDefault="00F50401">
      <w:pPr>
        <w:pStyle w:val="ListNumber"/>
      </w:pPr>
      <w:r>
        <w:t xml:space="preserve">3. </w:t>
      </w:r>
      <w:proofErr w:type="spellStart"/>
      <w:r w:rsidR="00857E46">
        <w:t>Thêm</w:t>
      </w:r>
      <w:proofErr w:type="spellEnd"/>
      <w:r w:rsidR="00857E46">
        <w:t xml:space="preserve"> </w:t>
      </w:r>
      <w:proofErr w:type="spellStart"/>
      <w:r w:rsidR="00857E46">
        <w:t>sửa</w:t>
      </w:r>
      <w:proofErr w:type="spellEnd"/>
      <w:r w:rsidR="00857E46">
        <w:t xml:space="preserve"> </w:t>
      </w:r>
      <w:proofErr w:type="spellStart"/>
      <w:r w:rsidR="00857E46">
        <w:t>xóa</w:t>
      </w:r>
      <w:proofErr w:type="spellEnd"/>
      <w:r w:rsidR="00857E46">
        <w:t xml:space="preserve"> </w:t>
      </w:r>
      <w:proofErr w:type="spellStart"/>
      <w:r w:rsidR="00857E46">
        <w:t>tiểu</w:t>
      </w:r>
      <w:proofErr w:type="spellEnd"/>
      <w:r w:rsidR="00857E46">
        <w:t xml:space="preserve"> </w:t>
      </w:r>
      <w:proofErr w:type="spellStart"/>
      <w:r w:rsidR="00857E46">
        <w:t>thuyết</w:t>
      </w:r>
      <w:proofErr w:type="spellEnd"/>
      <w:r>
        <w:t xml:space="preserve">: </w:t>
      </w:r>
      <w:r w:rsidR="00857E46">
        <w:t xml:space="preserve">Cho </w:t>
      </w:r>
      <w:proofErr w:type="spellStart"/>
      <w:r w:rsidR="00857E46">
        <w:t>phép</w:t>
      </w:r>
      <w:proofErr w:type="spellEnd"/>
      <w:r w:rsidR="00857E46">
        <w:t xml:space="preserve"> Admin </w:t>
      </w:r>
      <w:proofErr w:type="spellStart"/>
      <w:r w:rsidR="00857E46">
        <w:t>có</w:t>
      </w:r>
      <w:proofErr w:type="spellEnd"/>
      <w:r w:rsidR="00857E46">
        <w:t xml:space="preserve"> </w:t>
      </w:r>
      <w:proofErr w:type="spellStart"/>
      <w:r w:rsidR="00857E46">
        <w:t>thể</w:t>
      </w:r>
      <w:proofErr w:type="spellEnd"/>
      <w:r w:rsidR="00857E46">
        <w:t xml:space="preserve"> </w:t>
      </w:r>
      <w:proofErr w:type="spellStart"/>
      <w:r w:rsidR="00857E46">
        <w:t>xem</w:t>
      </w:r>
      <w:proofErr w:type="spellEnd"/>
      <w:r w:rsidR="00857E46">
        <w:t xml:space="preserve">, </w:t>
      </w:r>
      <w:proofErr w:type="spellStart"/>
      <w:r w:rsidR="00857E46">
        <w:t>sửa</w:t>
      </w:r>
      <w:proofErr w:type="spellEnd"/>
      <w:r w:rsidR="00857E46">
        <w:t xml:space="preserve">, </w:t>
      </w:r>
      <w:proofErr w:type="spellStart"/>
      <w:r w:rsidR="00857E46">
        <w:t>xóa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 w:rsidR="00857E46">
        <w:t xml:space="preserve"> </w:t>
      </w:r>
      <w:proofErr w:type="spellStart"/>
      <w:r w:rsidR="00857E46">
        <w:t>tiểu</w:t>
      </w:r>
      <w:proofErr w:type="spellEnd"/>
      <w:r w:rsidR="00857E46">
        <w:t xml:space="preserve"> </w:t>
      </w:r>
      <w:proofErr w:type="spellStart"/>
      <w:r w:rsidR="00857E46">
        <w:t>thuyết</w:t>
      </w:r>
      <w:proofErr w:type="spellEnd"/>
      <w:r w:rsidR="00857E46">
        <w:t xml:space="preserve"> </w:t>
      </w:r>
      <w:proofErr w:type="spellStart"/>
      <w:r w:rsidR="00857E46">
        <w:t>bằng</w:t>
      </w:r>
      <w:proofErr w:type="spellEnd"/>
      <w:r w:rsidR="00857E46">
        <w:t xml:space="preserve"> </w:t>
      </w:r>
      <w:proofErr w:type="spellStart"/>
      <w:r w:rsidR="00857E46">
        <w:t>việc</w:t>
      </w:r>
      <w:proofErr w:type="spellEnd"/>
      <w:r w:rsidR="00857E46">
        <w:t xml:space="preserve"> </w:t>
      </w:r>
      <w:proofErr w:type="spellStart"/>
      <w:r w:rsidR="00857E46">
        <w:t>thêm</w:t>
      </w:r>
      <w:proofErr w:type="spellEnd"/>
      <w:r w:rsidR="00857E46">
        <w:t xml:space="preserve"> </w:t>
      </w:r>
      <w:proofErr w:type="spellStart"/>
      <w:r w:rsidR="00857E46">
        <w:t>thông</w:t>
      </w:r>
      <w:proofErr w:type="spellEnd"/>
      <w:r w:rsidR="00857E46">
        <w:t xml:space="preserve"> tin </w:t>
      </w:r>
      <w:proofErr w:type="spellStart"/>
      <w:r w:rsidR="00857E46">
        <w:t>truyện</w:t>
      </w:r>
      <w:proofErr w:type="spellEnd"/>
      <w:r w:rsidR="00857E46">
        <w:t xml:space="preserve">, </w:t>
      </w:r>
      <w:proofErr w:type="spellStart"/>
      <w:r w:rsidR="00857E46">
        <w:t>chỉnh</w:t>
      </w:r>
      <w:proofErr w:type="spellEnd"/>
      <w:r w:rsidR="00857E46">
        <w:t xml:space="preserve"> </w:t>
      </w:r>
      <w:proofErr w:type="spellStart"/>
      <w:r w:rsidR="00857E46">
        <w:t>sửa</w:t>
      </w:r>
      <w:proofErr w:type="spellEnd"/>
      <w:r w:rsidR="00857E46">
        <w:t xml:space="preserve"> </w:t>
      </w:r>
      <w:proofErr w:type="spellStart"/>
      <w:r w:rsidR="00857E46">
        <w:t>thông</w:t>
      </w:r>
      <w:proofErr w:type="spellEnd"/>
      <w:r w:rsidR="00857E46">
        <w:t xml:space="preserve"> tin </w:t>
      </w:r>
      <w:proofErr w:type="spellStart"/>
      <w:r w:rsidR="00857E46">
        <w:t>với</w:t>
      </w:r>
      <w:proofErr w:type="spellEnd"/>
      <w:r w:rsidR="00857E46">
        <w:t xml:space="preserve"> </w:t>
      </w:r>
      <w:proofErr w:type="spellStart"/>
      <w:r w:rsidR="00857E46">
        <w:t>xóa</w:t>
      </w:r>
      <w:proofErr w:type="spellEnd"/>
      <w:r w:rsidR="00857E46">
        <w:t xml:space="preserve"> </w:t>
      </w:r>
      <w:proofErr w:type="spellStart"/>
      <w:r w:rsidR="00857E46">
        <w:t>thông</w:t>
      </w:r>
      <w:proofErr w:type="spellEnd"/>
      <w:r w:rsidR="00857E46">
        <w:t xml:space="preserve"> tin. </w:t>
      </w:r>
      <w:proofErr w:type="gramStart"/>
      <w:r w:rsidR="00857E46">
        <w:t xml:space="preserve">( </w:t>
      </w:r>
      <w:proofErr w:type="spellStart"/>
      <w:r w:rsidR="00857E46">
        <w:t>hoàn</w:t>
      </w:r>
      <w:proofErr w:type="spellEnd"/>
      <w:proofErr w:type="gramEnd"/>
      <w:r w:rsidR="00857E46">
        <w:t xml:space="preserve"> </w:t>
      </w:r>
      <w:proofErr w:type="spellStart"/>
      <w:r w:rsidR="00857E46">
        <w:t>thành</w:t>
      </w:r>
      <w:proofErr w:type="spellEnd"/>
      <w:r w:rsidR="00857E46">
        <w:t xml:space="preserve"> )</w:t>
      </w:r>
    </w:p>
    <w:p w14:paraId="5EF1F5DE" w14:textId="01A71675" w:rsidR="00177C67" w:rsidRDefault="00177C67">
      <w:pPr>
        <w:pStyle w:val="ListNumber"/>
      </w:pPr>
      <w:r>
        <w:t xml:space="preserve">4. </w:t>
      </w:r>
      <w:proofErr w:type="spellStart"/>
      <w:r w:rsidR="00857E46">
        <w:t>Đọc</w:t>
      </w:r>
      <w:proofErr w:type="spellEnd"/>
      <w:r w:rsidR="00857E46">
        <w:t xml:space="preserve"> </w:t>
      </w:r>
      <w:proofErr w:type="spellStart"/>
      <w:r w:rsidR="00857E46">
        <w:t>tiểu</w:t>
      </w:r>
      <w:proofErr w:type="spellEnd"/>
      <w:r w:rsidR="00857E46">
        <w:t xml:space="preserve"> </w:t>
      </w:r>
      <w:proofErr w:type="spellStart"/>
      <w:proofErr w:type="gramStart"/>
      <w:r w:rsidR="00857E46">
        <w:t>thuyết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 w:rsidR="00857E46">
        <w:t xml:space="preserve"> </w:t>
      </w:r>
      <w:proofErr w:type="spellStart"/>
      <w:r w:rsidR="00857E46">
        <w:t>đọc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 w:rsidR="00857E46">
        <w:t xml:space="preserve"> </w:t>
      </w:r>
      <w:proofErr w:type="spellStart"/>
      <w:r w:rsidR="00857E46">
        <w:t>khi</w:t>
      </w:r>
      <w:proofErr w:type="spellEnd"/>
      <w:r w:rsidR="00857E46">
        <w:t xml:space="preserve"> </w:t>
      </w:r>
      <w:proofErr w:type="spellStart"/>
      <w:r w:rsidR="00857E46">
        <w:t>nhấn</w:t>
      </w:r>
      <w:proofErr w:type="spellEnd"/>
      <w:r w:rsidR="00857E46">
        <w:t xml:space="preserve"> </w:t>
      </w:r>
      <w:proofErr w:type="spellStart"/>
      <w:r w:rsidR="00857E46">
        <w:t>vào</w:t>
      </w:r>
      <w:proofErr w:type="spellEnd"/>
      <w:r w:rsidR="00857E46">
        <w:t xml:space="preserve"> </w:t>
      </w:r>
      <w:proofErr w:type="spellStart"/>
      <w:r w:rsidR="00857E46">
        <w:t>nút</w:t>
      </w:r>
      <w:proofErr w:type="spellEnd"/>
      <w:r w:rsidR="00857E46">
        <w:t xml:space="preserve"> </w:t>
      </w:r>
      <w:proofErr w:type="spellStart"/>
      <w:r w:rsidR="00857E46">
        <w:t>đọc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>
        <w:t xml:space="preserve"> </w:t>
      </w:r>
    </w:p>
    <w:p w14:paraId="39E8C3B0" w14:textId="3020CBDD" w:rsidR="00177C67" w:rsidRDefault="00177C67">
      <w:pPr>
        <w:pStyle w:val="ListNumber"/>
      </w:pPr>
      <w:r>
        <w:t xml:space="preserve">5. </w:t>
      </w:r>
      <w:proofErr w:type="spellStart"/>
      <w:r w:rsidR="00857E46">
        <w:t>Tìm</w:t>
      </w:r>
      <w:proofErr w:type="spellEnd"/>
      <w:r w:rsidR="00857E46">
        <w:t xml:space="preserve"> </w:t>
      </w:r>
      <w:proofErr w:type="spellStart"/>
      <w:proofErr w:type="gramStart"/>
      <w:r w:rsidR="00857E46">
        <w:t>kiếm</w:t>
      </w:r>
      <w:proofErr w:type="spellEnd"/>
      <w:r>
        <w:t xml:space="preserve"> :</w:t>
      </w:r>
      <w:proofErr w:type="gram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 w:rsidR="00857E46">
        <w:t>tìm</w:t>
      </w:r>
      <w:proofErr w:type="spellEnd"/>
      <w:r w:rsidR="00857E46">
        <w:t xml:space="preserve"> </w:t>
      </w:r>
      <w:proofErr w:type="spellStart"/>
      <w:r w:rsidR="00857E46">
        <w:t>kiếm</w:t>
      </w:r>
      <w:proofErr w:type="spellEnd"/>
      <w:r w:rsidR="00857E46">
        <w:t xml:space="preserve"> </w:t>
      </w:r>
      <w:proofErr w:type="spellStart"/>
      <w:r w:rsidR="00857E46">
        <w:t>truyện</w:t>
      </w:r>
      <w:proofErr w:type="spellEnd"/>
      <w:r w:rsidR="00857E46">
        <w:t xml:space="preserve"> </w:t>
      </w:r>
      <w:proofErr w:type="spellStart"/>
      <w:r w:rsidR="00857E46">
        <w:t>theo</w:t>
      </w:r>
      <w:proofErr w:type="spellEnd"/>
      <w:r w:rsidR="00857E46">
        <w:t xml:space="preserve"> </w:t>
      </w:r>
      <w:proofErr w:type="spellStart"/>
      <w:r w:rsidR="00857E46">
        <w:t>tên</w:t>
      </w:r>
      <w:proofErr w:type="spellEnd"/>
      <w:r w:rsidR="00857E46">
        <w:t xml:space="preserve">. </w:t>
      </w:r>
      <w:proofErr w:type="gramStart"/>
      <w:r w:rsidR="00857E46">
        <w:t xml:space="preserve">( </w:t>
      </w:r>
      <w:proofErr w:type="spellStart"/>
      <w:r w:rsidR="00857E46">
        <w:t>Chưa</w:t>
      </w:r>
      <w:proofErr w:type="spellEnd"/>
      <w:proofErr w:type="gramEnd"/>
      <w:r w:rsidR="00857E46">
        <w:t xml:space="preserve"> </w:t>
      </w:r>
      <w:proofErr w:type="spellStart"/>
      <w:r w:rsidR="00857E46">
        <w:t>có</w:t>
      </w:r>
      <w:proofErr w:type="spellEnd"/>
      <w:r w:rsidR="00857E46">
        <w:t xml:space="preserve"> )</w:t>
      </w:r>
    </w:p>
    <w:p w14:paraId="1337241D" w14:textId="77777777" w:rsidR="001924EF" w:rsidRDefault="00F50401">
      <w:r>
        <w:t xml:space="preserve">Các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4571373D" w14:textId="77777777" w:rsidR="001924EF" w:rsidRDefault="00F50401">
      <w:r>
        <w:t xml:space="preserve">-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(Daily Stand-up Meeting).</w:t>
      </w:r>
    </w:p>
    <w:p w14:paraId="5ACA2055" w14:textId="77777777" w:rsidR="001924EF" w:rsidRDefault="00F50401">
      <w:pPr>
        <w:pStyle w:val="Heading1"/>
      </w:pPr>
      <w:r>
        <w:t xml:space="preserve">3.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7475285" w14:textId="77777777" w:rsidR="001924EF" w:rsidRDefault="00F50401">
      <w:r>
        <w:t xml:space="preserve">Các User Stories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2635728A" w14:textId="1BA30384" w:rsidR="001924EF" w:rsidRDefault="00857E46" w:rsidP="00857E46">
      <w:pPr>
        <w:pStyle w:val="ListParagraph"/>
        <w:numPr>
          <w:ilvl w:val="0"/>
          <w:numId w:val="10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truyện</w:t>
      </w:r>
      <w:proofErr w:type="spellEnd"/>
      <w:r w:rsidR="00F50401"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Frontend,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database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</w:p>
    <w:p w14:paraId="4A042241" w14:textId="544573B8" w:rsidR="00857E46" w:rsidRDefault="00857E46" w:rsidP="00857E46">
      <w:pPr>
        <w:pStyle w:val="ListParagraph"/>
        <w:numPr>
          <w:ilvl w:val="0"/>
          <w:numId w:val="10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spellStart"/>
      <w:proofErr w:type="gramStart"/>
      <w:r>
        <w:t>luận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239218EA" w14:textId="7E555890" w:rsidR="000D063D" w:rsidRDefault="00857E46" w:rsidP="000D063D">
      <w:pPr>
        <w:pStyle w:val="ListParagraph"/>
        <w:numPr>
          <w:ilvl w:val="0"/>
          <w:numId w:val="10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Frontend,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0D063D">
        <w:t xml:space="preserve"> </w:t>
      </w:r>
      <w:proofErr w:type="spellStart"/>
      <w:r w:rsidR="000D063D">
        <w:t>trong</w:t>
      </w:r>
      <w:proofErr w:type="spellEnd"/>
      <w:r w:rsidR="000D063D">
        <w:t xml:space="preserve"> database </w:t>
      </w:r>
      <w:proofErr w:type="spellStart"/>
      <w:r w:rsidR="000D063D">
        <w:t>truyền</w:t>
      </w:r>
      <w:proofErr w:type="spellEnd"/>
      <w:r w:rsidR="000D063D">
        <w:t xml:space="preserve"> qua.</w:t>
      </w:r>
    </w:p>
    <w:p w14:paraId="737477C4" w14:textId="7EAA4AF5" w:rsidR="000D063D" w:rsidRDefault="000D063D" w:rsidP="000D063D">
      <w:pPr>
        <w:pStyle w:val="ListParagraph"/>
        <w:numPr>
          <w:ilvl w:val="0"/>
          <w:numId w:val="10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proofErr w:type="gramStart"/>
      <w:r>
        <w:t>truyện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0BBE9396" w14:textId="77777777" w:rsidR="001924EF" w:rsidRDefault="00F50401">
      <w:pPr>
        <w:pStyle w:val="Heading1"/>
      </w:pPr>
      <w:r>
        <w:lastRenderedPageBreak/>
        <w:t xml:space="preserve">4.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Sprint</w:t>
      </w:r>
    </w:p>
    <w:p w14:paraId="2930A348" w14:textId="77777777" w:rsidR="001924EF" w:rsidRDefault="00F50401"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>:</w:t>
      </w:r>
    </w:p>
    <w:p w14:paraId="4E859CB5" w14:textId="1F06524A" w:rsidR="001924EF" w:rsidRDefault="00F50401">
      <w:r>
        <w:t xml:space="preserve">- 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6D9BB2B" w14:textId="77777777" w:rsidR="001924EF" w:rsidRDefault="00F50401"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>:</w:t>
      </w:r>
    </w:p>
    <w:p w14:paraId="19EE64A6" w14:textId="77777777" w:rsidR="001924EF" w:rsidRDefault="00F50401">
      <w:r>
        <w:t xml:space="preserve">-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dồn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Sprint.</w:t>
      </w:r>
    </w:p>
    <w:p w14:paraId="6997E9E0" w14:textId="5CD16D6D" w:rsidR="001924EF" w:rsidRDefault="00F50401">
      <w:r>
        <w:t xml:space="preserve">-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phức</w:t>
      </w:r>
      <w:proofErr w:type="spellEnd"/>
      <w:r w:rsidR="00F053A6">
        <w:t xml:space="preserve"> </w:t>
      </w:r>
      <w:proofErr w:type="spellStart"/>
      <w:r w:rsidR="00F053A6">
        <w:t>tạp</w:t>
      </w:r>
      <w:proofErr w:type="spellEnd"/>
      <w:r w:rsidR="00F053A6">
        <w:t>.</w:t>
      </w:r>
    </w:p>
    <w:p w14:paraId="03F431B6" w14:textId="77777777" w:rsidR="001924EF" w:rsidRDefault="00F50401">
      <w:pPr>
        <w:pStyle w:val="Heading1"/>
      </w:pPr>
      <w:r>
        <w:t xml:space="preserve">5.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Sprint </w:t>
      </w:r>
      <w:proofErr w:type="spellStart"/>
      <w:r>
        <w:t>sau</w:t>
      </w:r>
      <w:proofErr w:type="spellEnd"/>
    </w:p>
    <w:p w14:paraId="4A23C5D8" w14:textId="77777777" w:rsidR="001924EF" w:rsidRDefault="00F50401"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969C82F" w14:textId="6F00AED5" w:rsidR="001924EF" w:rsidRDefault="00F50401">
      <w:r>
        <w:t xml:space="preserve">- </w:t>
      </w:r>
      <w:proofErr w:type="spellStart"/>
      <w:r w:rsidR="00177C67">
        <w:t>Cải</w:t>
      </w:r>
      <w:proofErr w:type="spellEnd"/>
      <w:r w:rsidR="00177C67">
        <w:t xml:space="preserve"> </w:t>
      </w:r>
      <w:proofErr w:type="spellStart"/>
      <w:r w:rsidR="00177C67">
        <w:t>tiến</w:t>
      </w:r>
      <w:proofErr w:type="spellEnd"/>
      <w:r w:rsidR="00177C67">
        <w:t xml:space="preserve"> </w:t>
      </w:r>
      <w:proofErr w:type="spellStart"/>
      <w:r w:rsidR="000D063D">
        <w:t>đẩy</w:t>
      </w:r>
      <w:proofErr w:type="spellEnd"/>
      <w:r w:rsidR="000D063D">
        <w:t xml:space="preserve"> </w:t>
      </w:r>
      <w:proofErr w:type="spellStart"/>
      <w:r w:rsidR="000D063D">
        <w:t>nhanh</w:t>
      </w:r>
      <w:proofErr w:type="spellEnd"/>
      <w:r w:rsidR="000D063D">
        <w:t xml:space="preserve"> </w:t>
      </w:r>
      <w:proofErr w:type="spellStart"/>
      <w:r w:rsidR="000D063D">
        <w:t>tốc</w:t>
      </w:r>
      <w:proofErr w:type="spellEnd"/>
      <w:r w:rsidR="000D063D">
        <w:t xml:space="preserve"> </w:t>
      </w:r>
      <w:proofErr w:type="spellStart"/>
      <w:r w:rsidR="000D063D">
        <w:t>độ</w:t>
      </w:r>
      <w:proofErr w:type="spellEnd"/>
      <w:r w:rsidR="000D063D">
        <w:t xml:space="preserve"> </w:t>
      </w:r>
      <w:proofErr w:type="spellStart"/>
      <w:r w:rsidR="000D063D">
        <w:t>trong</w:t>
      </w:r>
      <w:proofErr w:type="spellEnd"/>
      <w:r w:rsidR="000D063D">
        <w:t xml:space="preserve"> </w:t>
      </w:r>
      <w:proofErr w:type="spellStart"/>
      <w:r w:rsidR="000D063D">
        <w:t>việc</w:t>
      </w:r>
      <w:proofErr w:type="spellEnd"/>
      <w:r w:rsidR="000D063D">
        <w:t xml:space="preserve"> </w:t>
      </w:r>
      <w:proofErr w:type="spellStart"/>
      <w:r w:rsidR="000D063D">
        <w:t>hoàn</w:t>
      </w:r>
      <w:proofErr w:type="spellEnd"/>
      <w:r w:rsidR="000D063D">
        <w:t xml:space="preserve"> </w:t>
      </w:r>
      <w:proofErr w:type="spellStart"/>
      <w:r w:rsidR="000D063D">
        <w:t>thành</w:t>
      </w:r>
      <w:proofErr w:type="spellEnd"/>
      <w:r w:rsidR="000D063D">
        <w:t xml:space="preserve"> Sprint 2</w:t>
      </w:r>
    </w:p>
    <w:p w14:paraId="4A318F50" w14:textId="4D13404D" w:rsidR="001924EF" w:rsidRDefault="00F50401">
      <w:r>
        <w:t xml:space="preserve">-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14:paraId="6A53BA8A" w14:textId="317DA989" w:rsidR="001924EF" w:rsidRDefault="00F50401">
      <w:r>
        <w:t xml:space="preserve">- </w:t>
      </w:r>
      <w:proofErr w:type="spellStart"/>
      <w:r w:rsidR="005F0BB8">
        <w:t>Việc</w:t>
      </w:r>
      <w:proofErr w:type="spellEnd"/>
      <w:r w:rsidR="005F0BB8">
        <w:t xml:space="preserve"> </w:t>
      </w:r>
      <w:proofErr w:type="spellStart"/>
      <w:r w:rsidR="005F0BB8">
        <w:t>thiết</w:t>
      </w:r>
      <w:proofErr w:type="spellEnd"/>
      <w:r w:rsidR="005F0BB8">
        <w:t xml:space="preserve"> </w:t>
      </w:r>
      <w:proofErr w:type="spellStart"/>
      <w:r w:rsidR="005F0BB8">
        <w:t>kế</w:t>
      </w:r>
      <w:proofErr w:type="spellEnd"/>
      <w:r w:rsidR="005F0BB8">
        <w:t xml:space="preserve"> </w:t>
      </w:r>
      <w:proofErr w:type="spellStart"/>
      <w:r w:rsidR="005F0BB8">
        <w:t>FrontEnd</w:t>
      </w:r>
      <w:proofErr w:type="spellEnd"/>
      <w:r w:rsidR="005F0BB8">
        <w:t xml:space="preserve"> </w:t>
      </w:r>
      <w:proofErr w:type="spellStart"/>
      <w:r w:rsidR="005F0BB8">
        <w:t>cho</w:t>
      </w:r>
      <w:proofErr w:type="spellEnd"/>
      <w:r w:rsidR="005F0BB8">
        <w:t xml:space="preserve"> </w:t>
      </w:r>
      <w:proofErr w:type="spellStart"/>
      <w:r w:rsidR="005F0BB8">
        <w:t>các</w:t>
      </w:r>
      <w:proofErr w:type="spellEnd"/>
      <w:r w:rsidR="005F0BB8">
        <w:t xml:space="preserve"> </w:t>
      </w:r>
      <w:proofErr w:type="spellStart"/>
      <w:r w:rsidR="005F0BB8">
        <w:t>trang</w:t>
      </w:r>
      <w:proofErr w:type="spellEnd"/>
      <w:r w:rsidR="005F0BB8">
        <w:t xml:space="preserve"> </w:t>
      </w:r>
      <w:proofErr w:type="spellStart"/>
      <w:r w:rsidR="005F0BB8">
        <w:t>cần</w:t>
      </w:r>
      <w:proofErr w:type="spellEnd"/>
      <w:r w:rsidR="005F0BB8">
        <w:t xml:space="preserve"> </w:t>
      </w:r>
      <w:proofErr w:type="spellStart"/>
      <w:r w:rsidR="005F0BB8">
        <w:t>bắt</w:t>
      </w:r>
      <w:proofErr w:type="spellEnd"/>
      <w:r w:rsidR="005F0BB8">
        <w:t xml:space="preserve"> </w:t>
      </w:r>
      <w:proofErr w:type="spellStart"/>
      <w:r w:rsidR="005F0BB8">
        <w:t>mắt</w:t>
      </w:r>
      <w:proofErr w:type="spellEnd"/>
      <w:r w:rsidR="005F0BB8">
        <w:t xml:space="preserve"> </w:t>
      </w:r>
      <w:proofErr w:type="spellStart"/>
      <w:r w:rsidR="005F0BB8">
        <w:t>và</w:t>
      </w:r>
      <w:proofErr w:type="spellEnd"/>
      <w:r w:rsidR="005F0BB8">
        <w:t xml:space="preserve"> </w:t>
      </w:r>
      <w:proofErr w:type="spellStart"/>
      <w:r w:rsidR="005F0BB8">
        <w:t>sinh</w:t>
      </w:r>
      <w:proofErr w:type="spellEnd"/>
      <w:r w:rsidR="005F0BB8">
        <w:t xml:space="preserve"> </w:t>
      </w:r>
      <w:proofErr w:type="spellStart"/>
      <w:r w:rsidR="005F0BB8">
        <w:t>động</w:t>
      </w:r>
      <w:proofErr w:type="spellEnd"/>
      <w:r w:rsidR="005F0BB8">
        <w:t xml:space="preserve"> </w:t>
      </w:r>
      <w:proofErr w:type="spellStart"/>
      <w:r w:rsidR="005F0BB8">
        <w:t>hơn</w:t>
      </w:r>
      <w:proofErr w:type="spellEnd"/>
    </w:p>
    <w:p w14:paraId="29282F1A" w14:textId="77777777" w:rsidR="001924EF" w:rsidRDefault="00F50401">
      <w:pPr>
        <w:pStyle w:val="Heading1"/>
      </w:pPr>
      <w:r>
        <w:t xml:space="preserve">6.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05A3D2AA" w14:textId="2E15F7A4" w:rsidR="001924EF" w:rsidRDefault="005F0BB8">
      <w:proofErr w:type="spellStart"/>
      <w:r>
        <w:t>Về</w:t>
      </w:r>
      <w:proofErr w:type="spellEnd"/>
      <w:r>
        <w:t xml:space="preserve"> Sprint </w:t>
      </w:r>
      <w:proofErr w:type="spellStart"/>
      <w:r w:rsidR="000D063D">
        <w:t>thứ</w:t>
      </w:r>
      <w:proofErr w:type="spellEnd"/>
      <w:r w:rsidR="000D063D">
        <w:t xml:space="preserve"> </w:t>
      </w:r>
      <w:proofErr w:type="spellStart"/>
      <w:r w:rsidR="000D063D">
        <w:t>hai</w:t>
      </w:r>
      <w:proofErr w:type="spellEnd"/>
      <w:r w:rsidR="000D063D">
        <w:t xml:space="preserve"> </w:t>
      </w:r>
      <w:proofErr w:type="spellStart"/>
      <w:r w:rsidR="000D063D">
        <w:t>thì</w:t>
      </w:r>
      <w:proofErr w:type="spellEnd"/>
      <w:r w:rsidR="000D063D">
        <w:t xml:space="preserve"> </w:t>
      </w:r>
      <w:proofErr w:type="spellStart"/>
      <w:r w:rsidR="000D063D">
        <w:t>nhóm</w:t>
      </w:r>
      <w:proofErr w:type="spellEnd"/>
      <w:r w:rsidR="000D063D">
        <w:t xml:space="preserve"> </w:t>
      </w:r>
      <w:proofErr w:type="spellStart"/>
      <w:r w:rsidR="000D063D">
        <w:t>cũng</w:t>
      </w:r>
      <w:proofErr w:type="spellEnd"/>
      <w:r w:rsidR="000D063D">
        <w:t xml:space="preserve"> </w:t>
      </w:r>
      <w:proofErr w:type="spellStart"/>
      <w:r w:rsidR="000D063D">
        <w:t>gặp</w:t>
      </w:r>
      <w:proofErr w:type="spellEnd"/>
      <w:r w:rsidR="000D063D">
        <w:t xml:space="preserve"> </w:t>
      </w:r>
      <w:proofErr w:type="spellStart"/>
      <w:r w:rsidR="000D063D">
        <w:t>khá</w:t>
      </w:r>
      <w:proofErr w:type="spellEnd"/>
      <w:r w:rsidR="000D063D">
        <w:t xml:space="preserve"> </w:t>
      </w:r>
      <w:proofErr w:type="spellStart"/>
      <w:r w:rsidR="000D063D">
        <w:t>là</w:t>
      </w:r>
      <w:proofErr w:type="spellEnd"/>
      <w:r w:rsidR="000D063D">
        <w:t xml:space="preserve"> </w:t>
      </w:r>
      <w:proofErr w:type="spellStart"/>
      <w:r w:rsidR="000D063D">
        <w:t>nhiều</w:t>
      </w:r>
      <w:proofErr w:type="spellEnd"/>
      <w:r w:rsidR="000D063D">
        <w:t xml:space="preserve"> </w:t>
      </w:r>
      <w:proofErr w:type="spellStart"/>
      <w:r w:rsidR="000D063D">
        <w:t>trục</w:t>
      </w:r>
      <w:proofErr w:type="spellEnd"/>
      <w:r w:rsidR="000D063D">
        <w:t xml:space="preserve"> </w:t>
      </w:r>
      <w:proofErr w:type="spellStart"/>
      <w:r w:rsidR="000D063D">
        <w:t>trặc</w:t>
      </w:r>
      <w:proofErr w:type="spellEnd"/>
      <w:r w:rsidR="000D063D">
        <w:t xml:space="preserve"> </w:t>
      </w:r>
      <w:proofErr w:type="spellStart"/>
      <w:r w:rsidR="000D063D">
        <w:t>về</w:t>
      </w:r>
      <w:proofErr w:type="spellEnd"/>
      <w:r w:rsidR="000D063D">
        <w:t xml:space="preserve"> </w:t>
      </w:r>
      <w:proofErr w:type="spellStart"/>
      <w:r w:rsidR="000D063D">
        <w:t>việc</w:t>
      </w:r>
      <w:proofErr w:type="spellEnd"/>
      <w:r w:rsidR="000D063D">
        <w:t xml:space="preserve"> </w:t>
      </w:r>
      <w:proofErr w:type="spellStart"/>
      <w:r w:rsidR="000D063D">
        <w:t>liên</w:t>
      </w:r>
      <w:proofErr w:type="spellEnd"/>
      <w:r w:rsidR="000D063D">
        <w:t xml:space="preserve"> </w:t>
      </w:r>
      <w:proofErr w:type="spellStart"/>
      <w:r w:rsidR="000D063D">
        <w:t>kết</w:t>
      </w:r>
      <w:proofErr w:type="spellEnd"/>
      <w:r w:rsidR="000D063D">
        <w:t xml:space="preserve"> Database </w:t>
      </w:r>
      <w:proofErr w:type="spellStart"/>
      <w:r w:rsidR="000D063D">
        <w:t>cũng</w:t>
      </w:r>
      <w:proofErr w:type="spellEnd"/>
      <w:r w:rsidR="000D063D">
        <w:t xml:space="preserve"> </w:t>
      </w:r>
      <w:proofErr w:type="spellStart"/>
      <w:r w:rsidR="000D063D">
        <w:t>như</w:t>
      </w:r>
      <w:proofErr w:type="spellEnd"/>
      <w:r w:rsidR="000D063D">
        <w:t xml:space="preserve"> </w:t>
      </w:r>
      <w:proofErr w:type="spellStart"/>
      <w:r w:rsidR="000D063D">
        <w:t>việc</w:t>
      </w:r>
      <w:proofErr w:type="spellEnd"/>
      <w:r w:rsidR="000D063D">
        <w:t xml:space="preserve"> </w:t>
      </w:r>
      <w:proofErr w:type="spellStart"/>
      <w:r w:rsidR="000D063D">
        <w:t>lưu</w:t>
      </w:r>
      <w:proofErr w:type="spellEnd"/>
      <w:r w:rsidR="000D063D">
        <w:t xml:space="preserve"> </w:t>
      </w:r>
      <w:proofErr w:type="spellStart"/>
      <w:r w:rsidR="000D063D">
        <w:t>dữ</w:t>
      </w:r>
      <w:proofErr w:type="spellEnd"/>
      <w:r w:rsidR="000D063D">
        <w:t xml:space="preserve"> </w:t>
      </w:r>
      <w:proofErr w:type="spellStart"/>
      <w:r w:rsidR="000D063D">
        <w:t>liệu</w:t>
      </w:r>
      <w:proofErr w:type="spellEnd"/>
      <w:r w:rsidR="000D063D">
        <w:t xml:space="preserve">, </w:t>
      </w:r>
      <w:proofErr w:type="spellStart"/>
      <w:r w:rsidR="000D063D">
        <w:t>nhưng</w:t>
      </w:r>
      <w:proofErr w:type="spellEnd"/>
      <w:r w:rsidR="000D063D">
        <w:t xml:space="preserve"> </w:t>
      </w:r>
      <w:proofErr w:type="spellStart"/>
      <w:r w:rsidR="000D063D">
        <w:t>chức</w:t>
      </w:r>
      <w:proofErr w:type="spellEnd"/>
      <w:r w:rsidR="000D063D">
        <w:t xml:space="preserve"> </w:t>
      </w:r>
      <w:proofErr w:type="spellStart"/>
      <w:r w:rsidR="000D063D">
        <w:t>năng</w:t>
      </w:r>
      <w:proofErr w:type="spellEnd"/>
      <w:r w:rsidR="000D063D">
        <w:t xml:space="preserve"> </w:t>
      </w:r>
      <w:proofErr w:type="spellStart"/>
      <w:r w:rsidR="000D063D">
        <w:t>được</w:t>
      </w:r>
      <w:proofErr w:type="spellEnd"/>
      <w:r w:rsidR="000D063D">
        <w:t xml:space="preserve"> </w:t>
      </w:r>
      <w:proofErr w:type="spellStart"/>
      <w:r w:rsidR="000D063D">
        <w:t>xem</w:t>
      </w:r>
      <w:proofErr w:type="spellEnd"/>
      <w:r w:rsidR="000D063D">
        <w:t xml:space="preserve"> </w:t>
      </w:r>
      <w:proofErr w:type="spellStart"/>
      <w:r w:rsidR="000D063D">
        <w:t>là</w:t>
      </w:r>
      <w:proofErr w:type="spellEnd"/>
      <w:r w:rsidR="000D063D">
        <w:t xml:space="preserve"> </w:t>
      </w:r>
      <w:proofErr w:type="spellStart"/>
      <w:r w:rsidR="000D063D">
        <w:t>quan</w:t>
      </w:r>
      <w:proofErr w:type="spellEnd"/>
      <w:r w:rsidR="000D063D">
        <w:t xml:space="preserve"> </w:t>
      </w:r>
      <w:proofErr w:type="spellStart"/>
      <w:r w:rsidR="000D063D">
        <w:t>trọng</w:t>
      </w:r>
      <w:proofErr w:type="spellEnd"/>
      <w:r w:rsidR="000D063D">
        <w:t xml:space="preserve"> ở </w:t>
      </w:r>
      <w:proofErr w:type="spellStart"/>
      <w:r w:rsidR="000D063D">
        <w:t>trong</w:t>
      </w:r>
      <w:proofErr w:type="spellEnd"/>
      <w:r w:rsidR="000D063D">
        <w:t xml:space="preserve"> </w:t>
      </w:r>
      <w:proofErr w:type="spellStart"/>
      <w:r w:rsidR="000D063D">
        <w:t>bất</w:t>
      </w:r>
      <w:proofErr w:type="spellEnd"/>
      <w:r w:rsidR="000D063D">
        <w:t xml:space="preserve"> </w:t>
      </w:r>
      <w:proofErr w:type="spellStart"/>
      <w:r w:rsidR="000D063D">
        <w:t>kỳ</w:t>
      </w:r>
      <w:proofErr w:type="spellEnd"/>
      <w:r w:rsidR="000D063D">
        <w:t xml:space="preserve"> </w:t>
      </w:r>
      <w:proofErr w:type="spellStart"/>
      <w:r w:rsidR="000D063D">
        <w:t>đồ</w:t>
      </w:r>
      <w:proofErr w:type="spellEnd"/>
      <w:r w:rsidR="000D063D">
        <w:t xml:space="preserve"> </w:t>
      </w:r>
      <w:proofErr w:type="spellStart"/>
      <w:r w:rsidR="000D063D">
        <w:t>án</w:t>
      </w:r>
      <w:proofErr w:type="spellEnd"/>
      <w:r w:rsidR="000D063D">
        <w:t xml:space="preserve"> </w:t>
      </w:r>
      <w:proofErr w:type="spellStart"/>
      <w:r w:rsidR="000D063D">
        <w:t>nào</w:t>
      </w:r>
      <w:proofErr w:type="spellEnd"/>
      <w:r w:rsidR="000D063D">
        <w:t xml:space="preserve"> </w:t>
      </w:r>
      <w:proofErr w:type="spellStart"/>
      <w:r w:rsidR="000D063D">
        <w:t>là</w:t>
      </w:r>
      <w:proofErr w:type="spellEnd"/>
      <w:r w:rsidR="000D063D">
        <w:t xml:space="preserve"> CRUD </w:t>
      </w:r>
      <w:proofErr w:type="spellStart"/>
      <w:r w:rsidR="000D063D">
        <w:t>thì</w:t>
      </w:r>
      <w:proofErr w:type="spellEnd"/>
      <w:r w:rsidR="000D063D">
        <w:t xml:space="preserve"> </w:t>
      </w:r>
      <w:proofErr w:type="spellStart"/>
      <w:r w:rsidR="000D063D">
        <w:t>nhóm</w:t>
      </w:r>
      <w:proofErr w:type="spellEnd"/>
      <w:r w:rsidR="000D063D">
        <w:t xml:space="preserve"> </w:t>
      </w:r>
      <w:proofErr w:type="spellStart"/>
      <w:r w:rsidR="000D063D">
        <w:t>cũng</w:t>
      </w:r>
      <w:proofErr w:type="spellEnd"/>
      <w:r w:rsidR="000D063D">
        <w:t xml:space="preserve"> </w:t>
      </w:r>
      <w:proofErr w:type="spellStart"/>
      <w:r w:rsidR="000D063D">
        <w:t>đã</w:t>
      </w:r>
      <w:proofErr w:type="spellEnd"/>
      <w:r w:rsidR="000D063D">
        <w:t xml:space="preserve"> </w:t>
      </w:r>
      <w:proofErr w:type="spellStart"/>
      <w:r w:rsidR="000D063D">
        <w:t>hoàn</w:t>
      </w:r>
      <w:proofErr w:type="spellEnd"/>
      <w:r w:rsidR="000D063D">
        <w:t xml:space="preserve"> </w:t>
      </w:r>
      <w:proofErr w:type="spellStart"/>
      <w:r w:rsidR="000D063D">
        <w:t>thành</w:t>
      </w:r>
      <w:proofErr w:type="spellEnd"/>
      <w:r w:rsidR="000D063D">
        <w:t xml:space="preserve"> </w:t>
      </w:r>
      <w:proofErr w:type="spellStart"/>
      <w:r w:rsidR="000D063D">
        <w:t>như</w:t>
      </w:r>
      <w:proofErr w:type="spellEnd"/>
      <w:r w:rsidR="000D063D">
        <w:t xml:space="preserve"> </w:t>
      </w:r>
      <w:proofErr w:type="spellStart"/>
      <w:r w:rsidR="000D063D">
        <w:t>thêm</w:t>
      </w:r>
      <w:proofErr w:type="spellEnd"/>
      <w:r w:rsidR="000D063D">
        <w:t xml:space="preserve"> </w:t>
      </w:r>
      <w:proofErr w:type="spellStart"/>
      <w:r w:rsidR="000D063D">
        <w:t>sửa</w:t>
      </w:r>
      <w:proofErr w:type="spellEnd"/>
      <w:r w:rsidR="000D063D">
        <w:t xml:space="preserve"> </w:t>
      </w:r>
      <w:proofErr w:type="spellStart"/>
      <w:r w:rsidR="000D063D">
        <w:t>xóa</w:t>
      </w:r>
      <w:proofErr w:type="spellEnd"/>
      <w:r w:rsidR="000D063D">
        <w:t xml:space="preserve"> </w:t>
      </w:r>
      <w:proofErr w:type="spellStart"/>
      <w:r w:rsidR="000D063D">
        <w:t>truyện</w:t>
      </w:r>
      <w:proofErr w:type="spellEnd"/>
      <w:r w:rsidR="000D063D">
        <w:t xml:space="preserve"> </w:t>
      </w:r>
      <w:proofErr w:type="spellStart"/>
      <w:r w:rsidR="000D063D">
        <w:t>hoặc</w:t>
      </w:r>
      <w:proofErr w:type="spellEnd"/>
      <w:r w:rsidR="000D063D">
        <w:t xml:space="preserve"> </w:t>
      </w:r>
      <w:proofErr w:type="spellStart"/>
      <w:r w:rsidR="000D063D">
        <w:t>thêm</w:t>
      </w:r>
      <w:proofErr w:type="spellEnd"/>
      <w:r w:rsidR="000D063D">
        <w:t xml:space="preserve"> </w:t>
      </w:r>
      <w:proofErr w:type="spellStart"/>
      <w:r w:rsidR="000D063D">
        <w:t>sửa</w:t>
      </w:r>
      <w:proofErr w:type="spellEnd"/>
      <w:r w:rsidR="000D063D">
        <w:t xml:space="preserve"> </w:t>
      </w:r>
      <w:proofErr w:type="spellStart"/>
      <w:r w:rsidR="000D063D">
        <w:t>xóa</w:t>
      </w:r>
      <w:proofErr w:type="spellEnd"/>
      <w:r w:rsidR="000D063D">
        <w:t xml:space="preserve"> </w:t>
      </w:r>
      <w:proofErr w:type="spellStart"/>
      <w:r w:rsidR="000D063D">
        <w:t>chương</w:t>
      </w:r>
      <w:proofErr w:type="spellEnd"/>
      <w:r w:rsidR="000D063D">
        <w:t xml:space="preserve">. </w:t>
      </w:r>
      <w:proofErr w:type="spellStart"/>
      <w:r w:rsidR="000D063D">
        <w:t>Nhóm</w:t>
      </w:r>
      <w:proofErr w:type="spellEnd"/>
      <w:r w:rsidR="000D063D">
        <w:t xml:space="preserve"> </w:t>
      </w:r>
      <w:proofErr w:type="spellStart"/>
      <w:r w:rsidR="000D063D">
        <w:t>sẽ</w:t>
      </w:r>
      <w:proofErr w:type="spellEnd"/>
      <w:r w:rsidR="000D063D">
        <w:t xml:space="preserve"> </w:t>
      </w:r>
      <w:proofErr w:type="spellStart"/>
      <w:r w:rsidR="000D063D">
        <w:t>cố</w:t>
      </w:r>
      <w:proofErr w:type="spellEnd"/>
      <w:r w:rsidR="000D063D">
        <w:t xml:space="preserve"> </w:t>
      </w:r>
      <w:proofErr w:type="spellStart"/>
      <w:r w:rsidR="000D063D">
        <w:t>gắng</w:t>
      </w:r>
      <w:proofErr w:type="spellEnd"/>
      <w:r w:rsidR="000D063D">
        <w:t xml:space="preserve"> </w:t>
      </w:r>
      <w:proofErr w:type="spellStart"/>
      <w:r w:rsidR="000D063D">
        <w:t>hết</w:t>
      </w:r>
      <w:proofErr w:type="spellEnd"/>
      <w:r w:rsidR="000D063D">
        <w:t xml:space="preserve"> </w:t>
      </w:r>
      <w:proofErr w:type="spellStart"/>
      <w:r w:rsidR="000D063D">
        <w:t>sức</w:t>
      </w:r>
      <w:proofErr w:type="spellEnd"/>
      <w:r w:rsidR="000D063D">
        <w:t xml:space="preserve"> </w:t>
      </w:r>
      <w:proofErr w:type="spellStart"/>
      <w:r w:rsidR="000D063D">
        <w:t>để</w:t>
      </w:r>
      <w:proofErr w:type="spellEnd"/>
      <w:r w:rsidR="000D063D">
        <w:t xml:space="preserve"> </w:t>
      </w:r>
      <w:proofErr w:type="spellStart"/>
      <w:r w:rsidR="000D063D">
        <w:t>bắt</w:t>
      </w:r>
      <w:proofErr w:type="spellEnd"/>
      <w:r w:rsidR="000D063D">
        <w:t xml:space="preserve"> </w:t>
      </w:r>
      <w:proofErr w:type="spellStart"/>
      <w:r w:rsidR="000D063D">
        <w:t>kịp</w:t>
      </w:r>
      <w:proofErr w:type="spellEnd"/>
      <w:r w:rsidR="000D063D">
        <w:t xml:space="preserve"> </w:t>
      </w:r>
      <w:proofErr w:type="spellStart"/>
      <w:r w:rsidR="000D063D">
        <w:t>tiến</w:t>
      </w:r>
      <w:proofErr w:type="spellEnd"/>
      <w:r w:rsidR="000D063D">
        <w:t xml:space="preserve"> </w:t>
      </w:r>
      <w:proofErr w:type="spellStart"/>
      <w:r w:rsidR="000D063D">
        <w:t>độ</w:t>
      </w:r>
      <w:proofErr w:type="spellEnd"/>
      <w:r w:rsidR="000D063D">
        <w:t xml:space="preserve"> </w:t>
      </w:r>
      <w:proofErr w:type="spellStart"/>
      <w:r w:rsidR="000D063D">
        <w:t>và</w:t>
      </w:r>
      <w:proofErr w:type="spellEnd"/>
      <w:r w:rsidR="000D063D">
        <w:t xml:space="preserve"> </w:t>
      </w:r>
      <w:proofErr w:type="spellStart"/>
      <w:r w:rsidR="000D063D">
        <w:t>sẽ</w:t>
      </w:r>
      <w:proofErr w:type="spellEnd"/>
      <w:r w:rsidR="000D063D">
        <w:t xml:space="preserve"> </w:t>
      </w:r>
      <w:proofErr w:type="spellStart"/>
      <w:r w:rsidR="000D063D">
        <w:t>tiếp</w:t>
      </w:r>
      <w:proofErr w:type="spellEnd"/>
      <w:r w:rsidR="000D063D">
        <w:t xml:space="preserve"> </w:t>
      </w:r>
      <w:proofErr w:type="spellStart"/>
      <w:r w:rsidR="000D063D">
        <w:t>tục</w:t>
      </w:r>
      <w:proofErr w:type="spellEnd"/>
      <w:r w:rsidR="000D063D">
        <w:t xml:space="preserve"> </w:t>
      </w:r>
      <w:proofErr w:type="spellStart"/>
      <w:r w:rsidR="000D063D">
        <w:t>làm</w:t>
      </w:r>
      <w:proofErr w:type="spellEnd"/>
      <w:r w:rsidR="000D063D">
        <w:t xml:space="preserve"> </w:t>
      </w:r>
      <w:proofErr w:type="spellStart"/>
      <w:r w:rsidR="000D063D">
        <w:t>các</w:t>
      </w:r>
      <w:proofErr w:type="spellEnd"/>
      <w:r w:rsidR="000D063D">
        <w:t xml:space="preserve"> sprint </w:t>
      </w:r>
      <w:proofErr w:type="spellStart"/>
      <w:r w:rsidR="000D063D">
        <w:t>tiếp</w:t>
      </w:r>
      <w:proofErr w:type="spellEnd"/>
      <w:r w:rsidR="000D063D">
        <w:t xml:space="preserve"> </w:t>
      </w:r>
      <w:proofErr w:type="spellStart"/>
      <w:r w:rsidR="000D063D">
        <w:t>theo.</w:t>
      </w:r>
      <w:proofErr w:type="spellEnd"/>
      <w:r>
        <w:t xml:space="preserve"> </w:t>
      </w:r>
    </w:p>
    <w:sectPr w:rsidR="001924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A804FDC"/>
    <w:multiLevelType w:val="hybridMultilevel"/>
    <w:tmpl w:val="700C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349954">
    <w:abstractNumId w:val="8"/>
  </w:num>
  <w:num w:numId="2" w16cid:durableId="53286222">
    <w:abstractNumId w:val="6"/>
  </w:num>
  <w:num w:numId="3" w16cid:durableId="496577688">
    <w:abstractNumId w:val="5"/>
  </w:num>
  <w:num w:numId="4" w16cid:durableId="270477145">
    <w:abstractNumId w:val="4"/>
  </w:num>
  <w:num w:numId="5" w16cid:durableId="1212499298">
    <w:abstractNumId w:val="7"/>
  </w:num>
  <w:num w:numId="6" w16cid:durableId="1361668934">
    <w:abstractNumId w:val="3"/>
  </w:num>
  <w:num w:numId="7" w16cid:durableId="2080666503">
    <w:abstractNumId w:val="2"/>
  </w:num>
  <w:num w:numId="8" w16cid:durableId="2087218782">
    <w:abstractNumId w:val="1"/>
  </w:num>
  <w:num w:numId="9" w16cid:durableId="1021854507">
    <w:abstractNumId w:val="0"/>
  </w:num>
  <w:num w:numId="10" w16cid:durableId="20204271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BF1"/>
    <w:rsid w:val="0006063C"/>
    <w:rsid w:val="000D063D"/>
    <w:rsid w:val="0015074B"/>
    <w:rsid w:val="00177C67"/>
    <w:rsid w:val="001924EF"/>
    <w:rsid w:val="0029639D"/>
    <w:rsid w:val="00326F90"/>
    <w:rsid w:val="004F33C8"/>
    <w:rsid w:val="005F0BB8"/>
    <w:rsid w:val="00766F61"/>
    <w:rsid w:val="00857E46"/>
    <w:rsid w:val="0087717E"/>
    <w:rsid w:val="00AA1D8D"/>
    <w:rsid w:val="00B47730"/>
    <w:rsid w:val="00B73FE9"/>
    <w:rsid w:val="00CB0664"/>
    <w:rsid w:val="00F053A6"/>
    <w:rsid w:val="00F50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1F031"/>
  <w14:defaultImageDpi w14:val="300"/>
  <w15:docId w15:val="{38A67E10-BBBC-4CAD-8565-E162F1DF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33AD56-C2A4-434A-8D0A-C767C993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Duong Khiet Nhu</cp:lastModifiedBy>
  <cp:revision>2</cp:revision>
  <dcterms:created xsi:type="dcterms:W3CDTF">2024-10-15T04:34:00Z</dcterms:created>
  <dcterms:modified xsi:type="dcterms:W3CDTF">2024-10-15T04:34:00Z</dcterms:modified>
  <cp:category/>
</cp:coreProperties>
</file>